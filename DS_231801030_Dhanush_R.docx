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E34C4">
      <w:pPr>
        <w:pStyle w:val="6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0pt;height:842.25pt;width:595.5pt;mso-position-horizontal-relative:page;mso-position-vertical-relative:page;z-index:-251639808;mso-width-relative:page;mso-height-relative:page;" coordsize="11910,16845">
            <o:lock v:ext="edit"/>
            <v:shape id="_x0000_s1027" o:spid="_x0000_s1027" o:spt="75" type="#_x0000_t75" style="position:absolute;left:0;top:0;height:16845;width:1191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0;top:12075;height:4770;width:1191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9" o:spid="_x0000_s1029" o:spt="75" type="#_x0000_t75" style="position:absolute;left:4919;top:10119;height:1805;width:180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0" o:spid="_x0000_s1030" o:spt="75" type="#_x0000_t75" style="position:absolute;left:89;top:122;height:2673;width:866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1" o:spid="_x0000_s1031" o:spt="75" type="#_x0000_t75" style="position:absolute;left:9360;top:122;height:2673;width:243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2" o:spid="_x0000_s1032" style="position:absolute;left:745;top:7943;height:2060;width:10430;" fillcolor="#5D17EB" filled="t" stroked="f" coordorigin="745,7944" coordsize="10430,2060" path="m10870,7944l1050,7944,980,7952,916,7975,859,8011,812,8058,776,8114,753,8178,745,8248,745,8858,753,8928,776,8992,812,9048,859,9096,916,9132,980,9154,1050,9163,3709,9163,3768,9168,3878,9214,3962,9298,4008,9408,4013,9467,4013,9699,4019,9758,4065,9868,4103,9914,4259,9997,4318,10003,7602,10003,7771,9952,7855,9868,7901,9758,7907,9699,7907,9467,7912,9408,7958,9298,8042,9214,8152,9168,8211,9163,10870,9163,10929,9157,11039,9111,11085,9073,11123,9027,11169,8918,11175,8858,11175,8248,11169,8189,11123,8079,11085,8033,10929,7950,10870,7944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2182;top:5459;height:1241;width:7286;" fillcolor="#0049AC" filled="t" stroked="f" coordorigin="2182,5459" coordsize="7286,1241" path="m9157,5459l2493,5459,2422,5467,2356,5491,2299,5527,2251,5575,2214,5633,2190,5698,2182,5769,2182,6390,2190,6461,2214,6526,2251,6584,2299,6632,2356,6669,2422,6692,2493,6700,9157,6700,9218,6694,9276,6677,9329,6648,9376,6609,9415,6562,9444,6509,9461,6451,9467,6390,9467,5769,9461,5709,9444,5651,9415,5597,9376,5550,9329,5511,9276,5483,9218,5465,9157,5459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87;top:3516;height:1542;width:10138;" fillcolor="#5D17EB" filled="t" stroked="f" coordorigin="888,3516" coordsize="10138,1542" path="m10816,3516l1097,3516,1031,3527,973,3557,928,3602,898,3659,888,3725,888,4144,898,4210,928,4267,973,4312,1031,4342,1097,4353,3075,4353,3141,4363,3198,4393,3243,4438,3273,4496,3284,4562,3284,4849,3294,4915,3324,4973,3369,5018,3427,5048,3493,5058,8420,5058,8536,5023,8594,4965,8625,4890,8629,4849,8629,4562,8633,4521,8664,4446,8722,4388,8797,4357,8838,4353,10816,4353,10896,4337,10964,4291,11009,4224,11025,4144,11025,3725,11009,3645,10964,3577,10896,3532,10816,3516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 w14:paraId="7622F61B">
      <w:pPr>
        <w:pStyle w:val="6"/>
        <w:rPr>
          <w:rFonts w:ascii="Times New Roman"/>
          <w:sz w:val="20"/>
        </w:rPr>
      </w:pPr>
    </w:p>
    <w:p w14:paraId="44EB5F65">
      <w:pPr>
        <w:pStyle w:val="6"/>
        <w:rPr>
          <w:rFonts w:ascii="Times New Roman"/>
          <w:sz w:val="20"/>
        </w:rPr>
      </w:pPr>
    </w:p>
    <w:p w14:paraId="4D0B13AD">
      <w:pPr>
        <w:pStyle w:val="6"/>
        <w:rPr>
          <w:rFonts w:ascii="Times New Roman"/>
          <w:sz w:val="20"/>
        </w:rPr>
      </w:pPr>
    </w:p>
    <w:p w14:paraId="5F57BB6B">
      <w:pPr>
        <w:pStyle w:val="6"/>
        <w:rPr>
          <w:rFonts w:ascii="Times New Roman"/>
          <w:sz w:val="20"/>
        </w:rPr>
      </w:pPr>
    </w:p>
    <w:p w14:paraId="5AA54ED6">
      <w:pPr>
        <w:pStyle w:val="6"/>
        <w:rPr>
          <w:rFonts w:ascii="Times New Roman"/>
          <w:sz w:val="20"/>
        </w:rPr>
      </w:pPr>
    </w:p>
    <w:p w14:paraId="1F294ACE">
      <w:pPr>
        <w:pStyle w:val="6"/>
        <w:rPr>
          <w:rFonts w:ascii="Times New Roman"/>
          <w:sz w:val="20"/>
        </w:rPr>
      </w:pPr>
    </w:p>
    <w:p w14:paraId="473D07E2">
      <w:pPr>
        <w:pStyle w:val="6"/>
        <w:spacing w:before="3"/>
        <w:rPr>
          <w:rFonts w:ascii="Times New Roman"/>
          <w:sz w:val="27"/>
        </w:rPr>
      </w:pPr>
    </w:p>
    <w:p w14:paraId="33B6D2FE">
      <w:pPr>
        <w:spacing w:before="101" w:line="285" w:lineRule="auto"/>
        <w:ind w:left="103" w:right="417" w:firstLine="0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3210A40E">
      <w:pPr>
        <w:pStyle w:val="6"/>
        <w:spacing w:before="9"/>
        <w:rPr>
          <w:rFonts w:ascii="Trebuchet MS"/>
          <w:sz w:val="45"/>
        </w:rPr>
      </w:pPr>
    </w:p>
    <w:p w14:paraId="6E4BAD7E">
      <w:pPr>
        <w:spacing w:before="0"/>
        <w:ind w:left="103" w:right="685" w:firstLine="0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01184F47">
      <w:pPr>
        <w:spacing w:before="397"/>
        <w:ind w:left="103" w:right="415" w:firstLine="0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7ED64B70">
      <w:pPr>
        <w:pStyle w:val="7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054E46CE">
      <w:pPr>
        <w:spacing w:after="0"/>
        <w:sectPr>
          <w:type w:val="continuous"/>
          <w:pgSz w:w="11920" w:h="16860"/>
          <w:pgMar w:top="1600" w:right="760" w:bottom="280" w:left="1080" w:header="720" w:footer="720" w:gutter="0"/>
          <w:cols w:space="720" w:num="1"/>
        </w:sectPr>
      </w:pPr>
    </w:p>
    <w:p w14:paraId="45D2B49F">
      <w:pPr>
        <w:spacing w:before="70"/>
        <w:ind w:left="100" w:right="417" w:firstLine="0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9962B7D">
      <w:pPr>
        <w:pStyle w:val="3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14DE5F62">
      <w:pPr>
        <w:pStyle w:val="6"/>
        <w:rPr>
          <w:rFonts w:ascii="Cambria"/>
          <w:b/>
          <w:sz w:val="20"/>
        </w:rPr>
      </w:pPr>
    </w:p>
    <w:p w14:paraId="0611D908">
      <w:pPr>
        <w:pStyle w:val="6"/>
        <w:spacing w:before="9"/>
        <w:rPr>
          <w:rFonts w:ascii="Cambria"/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AF2E3">
      <w:pPr>
        <w:pStyle w:val="6"/>
        <w:rPr>
          <w:rFonts w:ascii="Cambria"/>
          <w:b/>
          <w:sz w:val="28"/>
        </w:rPr>
      </w:pPr>
    </w:p>
    <w:p w14:paraId="5DA229EE">
      <w:pPr>
        <w:spacing w:before="207" w:line="276" w:lineRule="auto"/>
        <w:ind w:left="1042" w:right="1360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5B9EAFF7">
      <w:pPr>
        <w:pStyle w:val="6"/>
        <w:rPr>
          <w:rFonts w:ascii="Cambria"/>
          <w:b/>
          <w:sz w:val="20"/>
        </w:rPr>
      </w:pPr>
    </w:p>
    <w:p w14:paraId="317C36B0">
      <w:pPr>
        <w:pStyle w:val="6"/>
        <w:spacing w:before="3"/>
        <w:rPr>
          <w:rFonts w:ascii="Cambria"/>
          <w:b/>
          <w:sz w:val="14"/>
        </w:rPr>
      </w:pPr>
    </w:p>
    <w:tbl>
      <w:tblPr>
        <w:tblStyle w:val="5"/>
        <w:tblW w:w="0" w:type="auto"/>
        <w:tblInd w:w="3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8"/>
      </w:tblGrid>
      <w:tr w14:paraId="784F2A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1" w:hRule="atLeast"/>
        </w:trPr>
        <w:tc>
          <w:tcPr>
            <w:tcW w:w="9208" w:type="dxa"/>
          </w:tcPr>
          <w:p w14:paraId="1D6931E2">
            <w:pPr>
              <w:pStyle w:val="10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3E9D47EA">
            <w:pPr>
              <w:pStyle w:val="10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14:paraId="28AE6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9208" w:type="dxa"/>
          </w:tcPr>
          <w:p w14:paraId="6FCE1514">
            <w:pPr>
              <w:pStyle w:val="10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E7DB59E">
      <w:pPr>
        <w:pStyle w:val="6"/>
        <w:rPr>
          <w:rFonts w:ascii="Cambria"/>
          <w:b/>
          <w:sz w:val="20"/>
        </w:rPr>
      </w:pPr>
    </w:p>
    <w:p w14:paraId="1C9BD58E">
      <w:pPr>
        <w:pStyle w:val="6"/>
        <w:rPr>
          <w:rFonts w:ascii="Cambria"/>
          <w:b/>
          <w:sz w:val="20"/>
        </w:rPr>
      </w:pPr>
    </w:p>
    <w:p w14:paraId="51CF706A">
      <w:pPr>
        <w:pStyle w:val="6"/>
        <w:spacing w:before="8"/>
        <w:rPr>
          <w:rFonts w:ascii="Cambria"/>
          <w:b/>
          <w:sz w:val="18"/>
        </w:rPr>
      </w:pPr>
      <w:r>
        <w:pict>
          <v:group id="_x0000_s1035" o:spid="_x0000_s1035" o:spt="203" style="position:absolute;left:0pt;margin-left:71pt;margin-top:12.9pt;height:202.7pt;width:457.7pt;mso-position-horizontal-relative:page;mso-wrap-distance-bottom:0pt;mso-wrap-distance-top:0pt;z-index:-251638784;mso-width-relative:page;mso-height-relative:page;" coordorigin="1420,259" coordsize="9154,4054">
            <o:lock v:ext="edit"/>
            <v:rect id="_x0000_s1036" o:spid="_x0000_s1036" o:spt="1" style="position:absolute;left:1427;top:266;height:4039;width:9139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37" o:spid="_x0000_s1037" o:spt="202" type="#_x0000_t202" style="position:absolute;left:1577;top:908;height:282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58E1203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38" o:spid="_x0000_s1038" o:spt="202" type="#_x0000_t202" style="position:absolute;left:4457;top:835;height:355;width:46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B4C6F5A">
                    <w:pPr>
                      <w:spacing w:before="0" w:line="355" w:lineRule="exact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47"/>
                        <w:position w:val="8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0"/>
                        <w:position w:val="8"/>
                        <w:sz w:val="24"/>
                      </w:rPr>
                      <w:t>i</w:t>
                    </w:r>
                    <w:r>
                      <w:rPr>
                        <w:rFonts w:ascii="Cambria"/>
                        <w:spacing w:val="-4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"/>
                        <w:position w:val="8"/>
                        <w:sz w:val="2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21"/>
                        <w:position w:val="8"/>
                        <w:sz w:val="24"/>
                      </w:rPr>
                      <w:t>e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3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50"/>
                        <w:position w:val="8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6"/>
                        <w:position w:val="8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1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33"/>
                        <w:position w:val="8"/>
                        <w:sz w:val="24"/>
                      </w:rPr>
                      <w:t>K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73"/>
                        <w:position w:val="8"/>
                        <w:sz w:val="24"/>
                      </w:rPr>
                      <w:t>u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86"/>
                        <w:position w:val="8"/>
                        <w:sz w:val="24"/>
                      </w:rPr>
                      <w:t>m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16"/>
                        <w:position w:val="8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37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3"/>
                        <w:position w:val="8"/>
                        <w:sz w:val="24"/>
                      </w:rPr>
                      <w:t>r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29"/>
                        <w:position w:val="8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039" o:spid="_x0000_s1039" o:spt="202" type="#_x0000_t202" style="position:absolute;left:1577;top:1633;height:282;width:13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2416DE2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No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40" o:spid="_x0000_s1040" o:spt="202" type="#_x0000_t202" style="position:absolute;left:4457;top:1534;height:381;width:46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4475534">
                    <w:pPr>
                      <w:spacing w:before="0" w:line="381" w:lineRule="exact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13"/>
                        <w:position w:val="11"/>
                        <w:sz w:val="24"/>
                      </w:rPr>
                      <w:t>2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4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43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7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74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7"/>
                        <w:position w:val="11"/>
                        <w:sz w:val="24"/>
                      </w:rPr>
                      <w:t>6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46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37"/>
                        <w:position w:val="11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-14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7"/>
                        <w:position w:val="11"/>
                        <w:sz w:val="24"/>
                      </w:rPr>
                      <w:t>3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0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1"/>
                        <w:position w:val="11"/>
                        <w:sz w:val="24"/>
                      </w:rPr>
                      <w:t>8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3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0"/>
                        <w:position w:val="11"/>
                        <w:sz w:val="24"/>
                      </w:rPr>
                      <w:t>0</w:t>
                    </w:r>
                    <w:r>
                      <w:rPr>
                        <w:rFonts w:ascii="Cambria"/>
                        <w:spacing w:val="1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1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24"/>
                        <w:position w:val="11"/>
                        <w:sz w:val="24"/>
                      </w:rPr>
                      <w:t>0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3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51"/>
                        <w:position w:val="11"/>
                        <w:sz w:val="24"/>
                      </w:rPr>
                      <w:t>5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84"/>
                        <w:position w:val="11"/>
                        <w:sz w:val="24"/>
                      </w:rPr>
                      <w:t>9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041" o:spid="_x0000_s1041" o:spt="202" type="#_x0000_t202" style="position:absolute;left:1577;top:2245;height:395;width:72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099DBF7">
                    <w:pPr>
                      <w:spacing w:before="0" w:line="395" w:lineRule="exact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Y</w:t>
                    </w:r>
                    <w:r>
                      <w:rPr>
                        <w:rFonts w:ascii="Cambria"/>
                        <w:b/>
                        <w:sz w:val="24"/>
                      </w:rPr>
                      <w:t>ear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 xml:space="preserve">/ 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Br</w:t>
                    </w:r>
                    <w:r>
                      <w:rPr>
                        <w:rFonts w:ascii="Cambria"/>
                        <w:b/>
                        <w:sz w:val="24"/>
                      </w:rPr>
                      <w:t>a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n</w:t>
                    </w:r>
                    <w:r>
                      <w:rPr>
                        <w:rFonts w:ascii="Cambria"/>
                        <w:b/>
                        <w:sz w:val="24"/>
                      </w:rPr>
                      <w:t xml:space="preserve">ch / 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S</w:t>
                    </w:r>
                    <w:r>
                      <w:rPr>
                        <w:rFonts w:ascii="Cambria"/>
                        <w:b/>
                        <w:sz w:val="24"/>
                      </w:rPr>
                      <w:t>ec</w:t>
                    </w:r>
                    <w:r>
                      <w:rPr>
                        <w:rFonts w:ascii="Cambria"/>
                        <w:b/>
                        <w:spacing w:val="1"/>
                        <w:sz w:val="24"/>
                      </w:rPr>
                      <w:t>t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i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>o</w:t>
                    </w:r>
                    <w:r>
                      <w:rPr>
                        <w:rFonts w:ascii="Cambria"/>
                        <w:b/>
                        <w:sz w:val="24"/>
                      </w:rPr>
                      <w:t>n</w:t>
                    </w:r>
                    <w:r>
                      <w:rPr>
                        <w:rFonts w:ascii="Cambria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69"/>
                        <w:position w:val="12"/>
                        <w:sz w:val="24"/>
                      </w:rPr>
                      <w:t>B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2"/>
                        <w:position w:val="12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8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78"/>
                        <w:position w:val="12"/>
                        <w:sz w:val="24"/>
                      </w:rPr>
                      <w:t>T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8"/>
                        <w:position w:val="12"/>
                        <w:sz w:val="24"/>
                      </w:rPr>
                      <w:t>e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42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38"/>
                        <w:position w:val="12"/>
                        <w:sz w:val="24"/>
                      </w:rPr>
                      <w:t>c</w:t>
                    </w:r>
                    <w:r>
                      <w:rPr>
                        <w:rFonts w:ascii="Cambria"/>
                        <w:spacing w:val="-12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84"/>
                        <w:position w:val="12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61"/>
                        <w:position w:val="12"/>
                        <w:sz w:val="24"/>
                      </w:rPr>
                      <w:t>-</w:t>
                    </w:r>
                    <w:r>
                      <w:rPr>
                        <w:rFonts w:ascii="Cambria"/>
                        <w:spacing w:val="11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34"/>
                        <w:position w:val="12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"/>
                        <w:position w:val="12"/>
                        <w:sz w:val="2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167"/>
                        <w:position w:val="12"/>
                        <w:sz w:val="24"/>
                      </w:rPr>
                      <w:t>D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24"/>
                        <w:position w:val="12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1"/>
                        <w:position w:val="12"/>
                        <w:sz w:val="24"/>
                      </w:rPr>
                      <w:t>"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74"/>
                        <w:position w:val="12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84"/>
                        <w:position w:val="12"/>
                        <w:sz w:val="24"/>
                      </w:rPr>
                      <w:t>"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42" o:spid="_x0000_s1042" o:spt="202" type="#_x0000_t202" style="position:absolute;left:1577;top:3080;height:1004;width:16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7E7E7F9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Semester</w:t>
                    </w:r>
                  </w:p>
                  <w:p w14:paraId="2764A22C">
                    <w:pPr>
                      <w:spacing w:before="7" w:line="240" w:lineRule="auto"/>
                      <w:rPr>
                        <w:rFonts w:ascii="Cambria"/>
                        <w:b/>
                        <w:sz w:val="37"/>
                      </w:rPr>
                    </w:pPr>
                  </w:p>
                  <w:p w14:paraId="442E3924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Academic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Year</w:t>
                    </w:r>
                  </w:p>
                </w:txbxContent>
              </v:textbox>
            </v:shape>
            <v:shape id="_x0000_s1043" o:spid="_x0000_s1043" o:spt="202" type="#_x0000_t202" style="position:absolute;left:4457;top:2989;height:1096;width:46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CE53572">
                    <w:pPr>
                      <w:spacing w:before="0" w:line="373" w:lineRule="exact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position w:val="10"/>
                        <w:sz w:val="24"/>
                      </w:rPr>
                      <w:t>II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</w:p>
                  <w:p w14:paraId="5F9334F4">
                    <w:pPr>
                      <w:spacing w:before="304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w w:val="100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1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1"/>
                        <w:position w:val="14"/>
                        <w:sz w:val="24"/>
                      </w:rPr>
                      <w:t>0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20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1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10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4"/>
                        <w:position w:val="14"/>
                        <w:sz w:val="24"/>
                      </w:rPr>
                      <w:t>3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70"/>
                        <w:position w:val="14"/>
                        <w:sz w:val="24"/>
                      </w:rPr>
                      <w:t>-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3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4"/>
                        <w:position w:val="14"/>
                        <w:sz w:val="24"/>
                      </w:rPr>
                      <w:t>0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20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4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13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4"/>
                        <w:position w:val="14"/>
                        <w:sz w:val="24"/>
                      </w:rPr>
                      <w:t>4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wrap type="topAndBottom"/>
          </v:group>
        </w:pict>
      </w:r>
    </w:p>
    <w:p w14:paraId="7F6BE85A">
      <w:pPr>
        <w:spacing w:after="0"/>
        <w:rPr>
          <w:rFonts w:ascii="Cambria"/>
          <w:sz w:val="18"/>
        </w:rPr>
        <w:sectPr>
          <w:pgSz w:w="11920" w:h="16860"/>
          <w:pgMar w:top="1340" w:right="760" w:bottom="280" w:left="1080" w:header="720" w:footer="720" w:gutter="0"/>
          <w:cols w:space="720" w:num="1"/>
        </w:sect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746125</wp:posOffset>
                </wp:positionV>
                <wp:extent cx="1466850" cy="244475"/>
                <wp:effectExtent l="4445" t="5080" r="1460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0620" y="7899400"/>
                          <a:ext cx="146685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38A">
                            <w:pPr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2116231801030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95pt;margin-top:58.75pt;height:19.25pt;width:115.5pt;z-index:251678720;mso-width-relative:page;mso-height-relative:page;" fillcolor="#FFFFFF [3201]" filled="t" stroked="t" coordsize="21600,21600" o:gfxdata="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GSYP02AAAAAsBAAAPAAAAAAAAAAEA&#10;IAAAACIAAABkcnMvZG93bnJldi54bWxQSwECFAAUAAAACACHTuJAZoONeEgCAADDBAAADgAAAAAA&#10;AAABACAAAAAn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D8D038A">
                      <w:pPr>
                        <w:ind w:firstLine="110" w:firstLineChars="5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2116231801030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290830</wp:posOffset>
                </wp:positionV>
                <wp:extent cx="1553845" cy="233680"/>
                <wp:effectExtent l="4445" t="4445" r="2286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0" y="7521575"/>
                          <a:ext cx="155384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1261A">
                            <w:pPr>
                              <w:ind w:firstLine="550" w:firstLineChars="25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Dhanush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15pt;margin-top:22.9pt;height:18.4pt;width:122.35pt;z-index:251677696;mso-width-relative:page;mso-height-relative:page;" fillcolor="#FFFFFF [3201]" filled="t" stroked="t" coordsize="21600,21600" o:gfxdata="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rIym9cAAAAJAQAADwAAAAAAAAAB&#10;ACAAAAAiAAAAZHJzL2Rvd25yZXYueG1sUEsBAhQAFAAAAAgAh07iQN/+hyJKAgAAwwQAAA4AAAAA&#10;AAAAAQAgAAAAJg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C51261A">
                      <w:pPr>
                        <w:ind w:firstLine="550" w:firstLineChars="25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Dhanush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819150</wp:posOffset>
                </wp:positionV>
                <wp:extent cx="1286510" cy="132080"/>
                <wp:effectExtent l="12700" t="12700" r="15240" b="2667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8540" y="7952740"/>
                          <a:ext cx="1286510" cy="13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C7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pt;margin-top:64.5pt;height:10.4pt;width:101.3pt;z-index:251676672;v-text-anchor:middle;mso-width-relative:page;mso-height-relative:page;" fillcolor="#FFFFFF [3212]" filled="t" stroked="t" coordsize="21600,21600" o:gfxdata="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tJABdoAAAALAQAADwAAAAAAAAABACAAAAAiAAAAZHJzL2Rvd25yZXYueG1s&#10;UEsBAhQAFAAAAAgAh07iQNIB3jxoAgAA+AQAAA4AAAAAAAAAAQAgAAAAKQEAAGRycy9lMm9Eb2Mu&#10;eG1sUEsFBgAAAAAGAAYAWQEAAAMG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0E1C78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339725</wp:posOffset>
                </wp:positionV>
                <wp:extent cx="1299845" cy="187325"/>
                <wp:effectExtent l="12700" t="12700" r="20955" b="285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310" y="7466330"/>
                          <a:ext cx="1299845" cy="18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375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3pt;margin-top:26.75pt;height:14.75pt;width:102.35pt;z-index:251675648;v-text-anchor:middle;mso-width-relative:page;mso-height-relative:page;" fillcolor="#FFFFFF [3212]" filled="t" stroked="t" coordsize="21600,21600" o:gfxdata="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pMredoAAAAJAQAADwAAAAAAAAABACAAAAAiAAAAZHJzL2Rvd25yZXYueG1s&#10;UEsBAhQAFAAAAAgAh07iQDztwEtoAgAA+AQAAA4AAAAAAAAAAQAgAAAAKQEAAGRycy9lMm9Eb2Mu&#10;eG1sUEsFBgAAAAAGAAYAWQEAAAMG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2BC375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73255F">
      <w:pPr>
        <w:pStyle w:val="6"/>
        <w:spacing w:before="6"/>
        <w:rPr>
          <w:rFonts w:ascii="Cambria"/>
          <w:b/>
          <w:sz w:val="2"/>
        </w:rPr>
      </w:pPr>
    </w:p>
    <w:p w14:paraId="42A35EDC">
      <w:pPr>
        <w:pStyle w:val="6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sz w:val="2"/>
        </w:rPr>
        <w:pict>
          <v:group id="_x0000_s1044" o:spid="_x0000_s1044" o:spt="203" style="height:1pt;width:454.3pt;" coordsize="9086,20">
            <o:lock v:ext="edit"/>
            <v:rect id="_x0000_s1045" o:spid="_x0000_s1045" o:spt="1" style="position:absolute;left:0;top:0;height:20;width:9086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3905C32F">
      <w:pPr>
        <w:spacing w:after="0" w:line="20" w:lineRule="exact"/>
        <w:rPr>
          <w:rFonts w:ascii="Cambria"/>
          <w:sz w:val="2"/>
        </w:rPr>
        <w:sectPr>
          <w:pgSz w:w="11920" w:h="16860"/>
          <w:pgMar w:top="1600" w:right="760" w:bottom="280" w:left="1080" w:header="720" w:footer="720" w:gutter="0"/>
          <w:cols w:space="720" w:num="1"/>
        </w:sectPr>
      </w:pPr>
    </w:p>
    <w:p w14:paraId="4E4EFD46">
      <w:pPr>
        <w:spacing w:before="89"/>
        <w:ind w:left="102" w:right="417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7A5D58FF">
      <w:pPr>
        <w:pStyle w:val="6"/>
        <w:rPr>
          <w:rFonts w:ascii="Cambria"/>
          <w:b/>
          <w:sz w:val="20"/>
        </w:rPr>
      </w:pPr>
    </w:p>
    <w:p w14:paraId="4FCD259D">
      <w:pPr>
        <w:pStyle w:val="6"/>
        <w:spacing w:before="3"/>
        <w:rPr>
          <w:rFonts w:ascii="Cambria"/>
          <w:b/>
          <w:sz w:val="18"/>
        </w:rPr>
      </w:pPr>
    </w:p>
    <w:tbl>
      <w:tblPr>
        <w:tblStyle w:val="5"/>
        <w:tblW w:w="0" w:type="auto"/>
        <w:tblInd w:w="40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1"/>
        <w:gridCol w:w="5024"/>
        <w:gridCol w:w="444"/>
        <w:gridCol w:w="454"/>
        <w:gridCol w:w="454"/>
        <w:gridCol w:w="486"/>
      </w:tblGrid>
      <w:tr w14:paraId="4BDF32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2151" w:type="dxa"/>
          </w:tcPr>
          <w:p w14:paraId="23111E23">
            <w:pPr>
              <w:pStyle w:val="10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5168920B">
            <w:pPr>
              <w:pStyle w:val="10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9B6DF4D">
            <w:pPr>
              <w:pStyle w:val="10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13C3CCC1">
            <w:pPr>
              <w:pStyle w:val="10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53DC1970">
            <w:pPr>
              <w:pStyle w:val="10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135BA855">
            <w:pPr>
              <w:pStyle w:val="10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74F8101E">
            <w:pPr>
              <w:pStyle w:val="10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14:paraId="24AB05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151" w:type="dxa"/>
          </w:tcPr>
          <w:p w14:paraId="1913368C">
            <w:pPr>
              <w:pStyle w:val="10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170DE8BA">
            <w:pPr>
              <w:pStyle w:val="10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647663B3">
            <w:pPr>
              <w:pStyle w:val="10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754A95C5">
            <w:pPr>
              <w:pStyle w:val="10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1019E7E">
            <w:pPr>
              <w:pStyle w:val="10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1A70A275">
            <w:pPr>
              <w:pStyle w:val="10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9749A75">
      <w:pPr>
        <w:pStyle w:val="6"/>
        <w:rPr>
          <w:rFonts w:ascii="Cambria"/>
          <w:b/>
          <w:sz w:val="20"/>
        </w:rPr>
      </w:pPr>
    </w:p>
    <w:p w14:paraId="0456845B">
      <w:pPr>
        <w:pStyle w:val="6"/>
        <w:spacing w:before="8"/>
        <w:rPr>
          <w:rFonts w:ascii="Cambria"/>
          <w:b/>
          <w:sz w:val="10"/>
        </w:rPr>
      </w:pPr>
    </w:p>
    <w:tbl>
      <w:tblPr>
        <w:tblStyle w:val="5"/>
        <w:tblW w:w="0" w:type="auto"/>
        <w:tblInd w:w="39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8206"/>
      </w:tblGrid>
      <w:tr w14:paraId="068EB39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9344" w:type="dxa"/>
            <w:gridSpan w:val="2"/>
          </w:tcPr>
          <w:p w14:paraId="4C5EB721">
            <w:pPr>
              <w:pStyle w:val="10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14:paraId="1E036E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138" w:type="dxa"/>
          </w:tcPr>
          <w:p w14:paraId="05F3C0B7">
            <w:pPr>
              <w:pStyle w:val="10"/>
              <w:spacing w:before="100"/>
              <w:ind w:left="140" w:right="1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8206" w:type="dxa"/>
          </w:tcPr>
          <w:p w14:paraId="1D7BA20B">
            <w:pPr>
              <w:pStyle w:val="10"/>
              <w:spacing w:before="100"/>
              <w:ind w:left="503" w:right="4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 the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experiment</w:t>
            </w:r>
          </w:p>
        </w:tc>
      </w:tr>
      <w:tr w14:paraId="4B5D33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138" w:type="dxa"/>
          </w:tcPr>
          <w:p w14:paraId="0C0A4E50">
            <w:pPr>
              <w:pStyle w:val="10"/>
              <w:spacing w:before="139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</w:p>
        </w:tc>
        <w:tc>
          <w:tcPr>
            <w:tcW w:w="8206" w:type="dxa"/>
          </w:tcPr>
          <w:p w14:paraId="771B026A">
            <w:pPr>
              <w:pStyle w:val="10"/>
              <w:spacing w:before="127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Single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Deletion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Display)</w:t>
            </w:r>
          </w:p>
        </w:tc>
      </w:tr>
      <w:tr w14:paraId="7F40D8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3295F82D">
            <w:pPr>
              <w:pStyle w:val="10"/>
              <w:spacing w:before="138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</w:p>
        </w:tc>
        <w:tc>
          <w:tcPr>
            <w:tcW w:w="8206" w:type="dxa"/>
          </w:tcPr>
          <w:p w14:paraId="56F889FA">
            <w:pPr>
              <w:pStyle w:val="10"/>
              <w:spacing w:before="124"/>
              <w:ind w:left="503" w:right="473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Doubly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Deletion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Display)</w:t>
            </w:r>
          </w:p>
        </w:tc>
      </w:tr>
      <w:tr w14:paraId="76B7FC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38" w:type="dxa"/>
          </w:tcPr>
          <w:p w14:paraId="74E4EA63">
            <w:pPr>
              <w:pStyle w:val="10"/>
              <w:spacing w:before="227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</w:p>
        </w:tc>
        <w:tc>
          <w:tcPr>
            <w:tcW w:w="8206" w:type="dxa"/>
          </w:tcPr>
          <w:p w14:paraId="0B7555D4">
            <w:pPr>
              <w:pStyle w:val="10"/>
              <w:spacing w:before="215"/>
              <w:ind w:left="501" w:right="476"/>
              <w:jc w:val="center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Singly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(Polynomial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Manipulation)</w:t>
            </w:r>
          </w:p>
        </w:tc>
      </w:tr>
      <w:tr w14:paraId="35544C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38" w:type="dxa"/>
          </w:tcPr>
          <w:p w14:paraId="489A2C6F">
            <w:pPr>
              <w:pStyle w:val="10"/>
              <w:spacing w:before="138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4</w:t>
            </w:r>
          </w:p>
        </w:tc>
        <w:tc>
          <w:tcPr>
            <w:tcW w:w="8206" w:type="dxa"/>
          </w:tcPr>
          <w:p w14:paraId="50CDF7C1">
            <w:pPr>
              <w:pStyle w:val="10"/>
              <w:spacing w:before="126"/>
              <w:ind w:left="503" w:right="47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</w:p>
        </w:tc>
      </w:tr>
      <w:tr w14:paraId="103474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4B04635">
            <w:pPr>
              <w:pStyle w:val="10"/>
              <w:spacing w:before="138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</w:p>
        </w:tc>
        <w:tc>
          <w:tcPr>
            <w:tcW w:w="8206" w:type="dxa"/>
          </w:tcPr>
          <w:p w14:paraId="63EAE033">
            <w:pPr>
              <w:pStyle w:val="10"/>
              <w:spacing w:before="126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(Infix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Postfix)</w:t>
            </w:r>
          </w:p>
        </w:tc>
      </w:tr>
      <w:tr w14:paraId="7B5999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38" w:type="dxa"/>
          </w:tcPr>
          <w:p w14:paraId="13979AB9">
            <w:pPr>
              <w:pStyle w:val="10"/>
              <w:spacing w:before="227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6</w:t>
            </w:r>
          </w:p>
        </w:tc>
        <w:tc>
          <w:tcPr>
            <w:tcW w:w="8206" w:type="dxa"/>
          </w:tcPr>
          <w:p w14:paraId="7E6608F6">
            <w:pPr>
              <w:pStyle w:val="10"/>
              <w:spacing w:before="215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(Evaluating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Arithmetic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Expression)</w:t>
            </w:r>
          </w:p>
        </w:tc>
      </w:tr>
      <w:tr w14:paraId="2133B6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B17D424">
            <w:pPr>
              <w:pStyle w:val="10"/>
              <w:spacing w:before="141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7</w:t>
            </w:r>
          </w:p>
        </w:tc>
        <w:tc>
          <w:tcPr>
            <w:tcW w:w="8206" w:type="dxa"/>
          </w:tcPr>
          <w:p w14:paraId="21E269F3">
            <w:pPr>
              <w:pStyle w:val="10"/>
              <w:spacing w:before="126"/>
              <w:ind w:left="503" w:right="47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Queue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</w:p>
        </w:tc>
      </w:tr>
      <w:tr w14:paraId="75089F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38" w:type="dxa"/>
          </w:tcPr>
          <w:p w14:paraId="32AA61E9">
            <w:pPr>
              <w:pStyle w:val="10"/>
              <w:spacing w:before="138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8</w:t>
            </w:r>
          </w:p>
        </w:tc>
        <w:tc>
          <w:tcPr>
            <w:tcW w:w="8206" w:type="dxa"/>
          </w:tcPr>
          <w:p w14:paraId="5B89CC30">
            <w:pPr>
              <w:pStyle w:val="10"/>
              <w:spacing w:before="126"/>
              <w:ind w:left="503" w:right="47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Binary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</w:p>
        </w:tc>
      </w:tr>
      <w:tr w14:paraId="07B225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1F0220F8">
            <w:pPr>
              <w:pStyle w:val="10"/>
              <w:spacing w:before="141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9</w:t>
            </w:r>
          </w:p>
        </w:tc>
        <w:tc>
          <w:tcPr>
            <w:tcW w:w="8206" w:type="dxa"/>
          </w:tcPr>
          <w:p w14:paraId="3E4BF163">
            <w:pPr>
              <w:pStyle w:val="10"/>
              <w:spacing w:before="126"/>
              <w:ind w:left="501" w:right="476"/>
              <w:jc w:val="center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Traversal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Techniques</w:t>
            </w:r>
          </w:p>
        </w:tc>
      </w:tr>
      <w:tr w14:paraId="568B80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3C077E4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</w:p>
        </w:tc>
        <w:tc>
          <w:tcPr>
            <w:tcW w:w="8206" w:type="dxa"/>
          </w:tcPr>
          <w:p w14:paraId="0952C77D">
            <w:pPr>
              <w:pStyle w:val="10"/>
              <w:spacing w:before="124"/>
              <w:ind w:left="503" w:right="47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AVL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</w:p>
        </w:tc>
      </w:tr>
      <w:tr w14:paraId="48A594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138" w:type="dxa"/>
          </w:tcPr>
          <w:p w14:paraId="24B838E1">
            <w:pPr>
              <w:pStyle w:val="10"/>
              <w:spacing w:before="136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11</w:t>
            </w:r>
          </w:p>
        </w:tc>
        <w:tc>
          <w:tcPr>
            <w:tcW w:w="8206" w:type="dxa"/>
          </w:tcPr>
          <w:p w14:paraId="6857837A">
            <w:pPr>
              <w:pStyle w:val="10"/>
              <w:spacing w:before="124"/>
              <w:ind w:left="501" w:right="476"/>
              <w:jc w:val="center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Topological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Sorting</w:t>
            </w:r>
          </w:p>
        </w:tc>
      </w:tr>
      <w:tr w14:paraId="7BE9E2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138" w:type="dxa"/>
          </w:tcPr>
          <w:p w14:paraId="44AFB3E9">
            <w:pPr>
              <w:pStyle w:val="10"/>
              <w:spacing w:before="141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12</w:t>
            </w:r>
          </w:p>
        </w:tc>
        <w:tc>
          <w:tcPr>
            <w:tcW w:w="8206" w:type="dxa"/>
          </w:tcPr>
          <w:p w14:paraId="0AC25FBF">
            <w:pPr>
              <w:pStyle w:val="10"/>
              <w:spacing w:before="126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BFS,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DFS</w:t>
            </w:r>
          </w:p>
        </w:tc>
      </w:tr>
      <w:tr w14:paraId="6DEA0E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5BA7B5D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13</w:t>
            </w:r>
          </w:p>
        </w:tc>
        <w:tc>
          <w:tcPr>
            <w:tcW w:w="8206" w:type="dxa"/>
          </w:tcPr>
          <w:p w14:paraId="3097CE52">
            <w:pPr>
              <w:pStyle w:val="10"/>
              <w:spacing w:before="124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Prim’s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</w:tr>
      <w:tr w14:paraId="79C4C8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38" w:type="dxa"/>
          </w:tcPr>
          <w:p w14:paraId="2BC6A3D2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14</w:t>
            </w:r>
          </w:p>
        </w:tc>
        <w:tc>
          <w:tcPr>
            <w:tcW w:w="8206" w:type="dxa"/>
          </w:tcPr>
          <w:p w14:paraId="0A327FEB">
            <w:pPr>
              <w:pStyle w:val="10"/>
              <w:spacing w:before="126"/>
              <w:ind w:left="503" w:right="475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Dijkstra’s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</w:tr>
      <w:tr w14:paraId="579703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2539713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15</w:t>
            </w:r>
          </w:p>
        </w:tc>
        <w:tc>
          <w:tcPr>
            <w:tcW w:w="8206" w:type="dxa"/>
          </w:tcPr>
          <w:p w14:paraId="61DC979D">
            <w:pPr>
              <w:pStyle w:val="10"/>
              <w:spacing w:before="124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perform Sorting</w:t>
            </w:r>
          </w:p>
        </w:tc>
      </w:tr>
      <w:tr w14:paraId="52ED81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38" w:type="dxa"/>
          </w:tcPr>
          <w:p w14:paraId="57098E89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16</w:t>
            </w:r>
          </w:p>
        </w:tc>
        <w:tc>
          <w:tcPr>
            <w:tcW w:w="8206" w:type="dxa"/>
          </w:tcPr>
          <w:p w14:paraId="26D9B962">
            <w:pPr>
              <w:pStyle w:val="10"/>
              <w:spacing w:before="124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Open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Addressing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(Linear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Probing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Quadratic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Probing)</w:t>
            </w:r>
          </w:p>
        </w:tc>
      </w:tr>
      <w:tr w14:paraId="079D80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1138" w:type="dxa"/>
          </w:tcPr>
          <w:p w14:paraId="6BF2E62D">
            <w:pPr>
              <w:pStyle w:val="10"/>
              <w:spacing w:before="229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17</w:t>
            </w:r>
          </w:p>
        </w:tc>
        <w:tc>
          <w:tcPr>
            <w:tcW w:w="8206" w:type="dxa"/>
          </w:tcPr>
          <w:p w14:paraId="11A83234">
            <w:pPr>
              <w:pStyle w:val="10"/>
              <w:spacing w:before="215"/>
              <w:ind w:left="503" w:right="475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Rehashing</w:t>
            </w:r>
          </w:p>
        </w:tc>
      </w:tr>
    </w:tbl>
    <w:p w14:paraId="4DE8531C">
      <w:pPr>
        <w:pStyle w:val="6"/>
        <w:rPr>
          <w:rFonts w:ascii="Cambria"/>
          <w:b/>
          <w:sz w:val="20"/>
        </w:rPr>
      </w:pPr>
    </w:p>
    <w:p w14:paraId="41BB99EB">
      <w:pPr>
        <w:pStyle w:val="6"/>
        <w:rPr>
          <w:rFonts w:ascii="Cambria"/>
          <w:b/>
          <w:sz w:val="20"/>
        </w:rPr>
      </w:pPr>
    </w:p>
    <w:p w14:paraId="7B6411C8">
      <w:pPr>
        <w:pStyle w:val="6"/>
        <w:rPr>
          <w:rFonts w:ascii="Cambria"/>
          <w:b/>
          <w:sz w:val="20"/>
        </w:rPr>
      </w:pPr>
    </w:p>
    <w:p w14:paraId="53D35AE8">
      <w:pPr>
        <w:pStyle w:val="6"/>
        <w:spacing w:before="4"/>
        <w:rPr>
          <w:rFonts w:ascii="Cambria"/>
          <w:b/>
          <w:sz w:val="12"/>
        </w:rPr>
      </w:pPr>
      <w:r>
        <w:pict>
          <v:rect id="_x0000_s1046" o:spid="_x0000_s1046" o:spt="1" style="position:absolute;left:0pt;margin-left:70pt;margin-top:9.15pt;height:0.95pt;width:454.25pt;mso-position-horizontal-relative:page;mso-wrap-distance-bottom:0pt;mso-wrap-distance-top:0pt;z-index:-251637760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0909D05E"/>
              </w:txbxContent>
            </v:textbox>
            <w10:wrap type="topAndBottom"/>
          </v:rect>
        </w:pict>
      </w:r>
    </w:p>
    <w:p w14:paraId="52B0A762">
      <w:pPr>
        <w:spacing w:after="0"/>
        <w:rPr>
          <w:rFonts w:ascii="Cambria"/>
          <w:sz w:val="12"/>
        </w:rPr>
        <w:sectPr>
          <w:pgSz w:w="11920" w:h="16860"/>
          <w:pgMar w:top="1320" w:right="760" w:bottom="280" w:left="1080" w:header="720" w:footer="720" w:gutter="0"/>
          <w:cols w:space="720" w:num="1"/>
        </w:sectPr>
      </w:pPr>
    </w:p>
    <w:p w14:paraId="7328102F">
      <w:pPr>
        <w:spacing w:before="171"/>
        <w:ind w:left="4335" w:right="4649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 w14:paraId="1FBD6CCC">
      <w:pPr>
        <w:pStyle w:val="6"/>
        <w:rPr>
          <w:rFonts w:ascii="Cambria"/>
          <w:b/>
          <w:sz w:val="20"/>
        </w:rPr>
      </w:pPr>
    </w:p>
    <w:p w14:paraId="56DC100E">
      <w:pPr>
        <w:pStyle w:val="6"/>
        <w:spacing w:before="8"/>
        <w:rPr>
          <w:rFonts w:ascii="Cambria"/>
          <w:b/>
          <w:sz w:val="18"/>
        </w:rPr>
      </w:pPr>
    </w:p>
    <w:tbl>
      <w:tblPr>
        <w:tblStyle w:val="5"/>
        <w:tblW w:w="0" w:type="auto"/>
        <w:tblInd w:w="3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4681"/>
        <w:gridCol w:w="1273"/>
        <w:gridCol w:w="852"/>
        <w:gridCol w:w="1083"/>
      </w:tblGrid>
      <w:tr w14:paraId="57891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128" w:type="dxa"/>
          </w:tcPr>
          <w:p w14:paraId="63D5E067">
            <w:pPr>
              <w:pStyle w:val="10"/>
              <w:spacing w:before="7"/>
              <w:rPr>
                <w:b/>
                <w:sz w:val="21"/>
              </w:rPr>
            </w:pPr>
          </w:p>
          <w:p w14:paraId="65434C78">
            <w:pPr>
              <w:pStyle w:val="10"/>
              <w:ind w:left="251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4681" w:type="dxa"/>
          </w:tcPr>
          <w:p w14:paraId="47E2CE45">
            <w:pPr>
              <w:pStyle w:val="10"/>
              <w:spacing w:before="165"/>
              <w:ind w:left="1029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Experiment</w:t>
            </w:r>
          </w:p>
        </w:tc>
        <w:tc>
          <w:tcPr>
            <w:tcW w:w="1273" w:type="dxa"/>
          </w:tcPr>
          <w:p w14:paraId="1960E814">
            <w:pPr>
              <w:pStyle w:val="10"/>
              <w:spacing w:before="106" w:line="256" w:lineRule="exact"/>
              <w:ind w:left="386" w:right="380" w:hanging="29"/>
              <w:rPr>
                <w:b/>
                <w:sz w:val="22"/>
              </w:rPr>
            </w:pPr>
            <w:r>
              <w:rPr>
                <w:b/>
                <w:sz w:val="22"/>
              </w:rPr>
              <w:t>Expt.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Date</w:t>
            </w:r>
          </w:p>
        </w:tc>
        <w:tc>
          <w:tcPr>
            <w:tcW w:w="852" w:type="dxa"/>
          </w:tcPr>
          <w:p w14:paraId="714B7329">
            <w:pPr>
              <w:pStyle w:val="10"/>
              <w:spacing w:before="106" w:line="256" w:lineRule="exact"/>
              <w:ind w:left="277" w:right="181" w:hanging="120"/>
              <w:rPr>
                <w:b/>
                <w:sz w:val="22"/>
              </w:rPr>
            </w:pPr>
            <w:r>
              <w:rPr>
                <w:b/>
                <w:sz w:val="22"/>
              </w:rPr>
              <w:t>Page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1083" w:type="dxa"/>
          </w:tcPr>
          <w:p w14:paraId="7FCDD1A1">
            <w:pPr>
              <w:pStyle w:val="10"/>
              <w:spacing w:before="106" w:line="256" w:lineRule="exact"/>
              <w:ind w:left="308" w:right="179" w:hanging="173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Sign</w:t>
            </w:r>
          </w:p>
        </w:tc>
      </w:tr>
      <w:tr w14:paraId="11D25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4E93131E">
            <w:pPr>
              <w:pStyle w:val="10"/>
              <w:spacing w:before="1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81" w:type="dxa"/>
          </w:tcPr>
          <w:p w14:paraId="2126D4D5">
            <w:pPr>
              <w:pStyle w:val="10"/>
              <w:spacing w:before="2"/>
              <w:ind w:left="110" w:right="-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Single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</w:p>
          <w:p w14:paraId="31769C0A">
            <w:pPr>
              <w:pStyle w:val="10"/>
              <w:spacing w:before="20"/>
              <w:ind w:left="110"/>
              <w:rPr>
                <w:sz w:val="22"/>
              </w:rPr>
            </w:pPr>
            <w:r>
              <w:rPr>
                <w:sz w:val="22"/>
              </w:rPr>
              <w:t>Deletion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Display)</w:t>
            </w:r>
          </w:p>
        </w:tc>
        <w:tc>
          <w:tcPr>
            <w:tcW w:w="1273" w:type="dxa"/>
          </w:tcPr>
          <w:p w14:paraId="0AA56DC3">
            <w:pPr>
              <w:pStyle w:val="10"/>
              <w:spacing w:before="7"/>
              <w:rPr>
                <w:b/>
                <w:sz w:val="19"/>
              </w:rPr>
            </w:pPr>
          </w:p>
          <w:p w14:paraId="2AE6360A">
            <w:pPr>
              <w:pStyle w:val="10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50169E0">
            <w:pPr>
              <w:pStyle w:val="10"/>
              <w:spacing w:before="7"/>
              <w:rPr>
                <w:b/>
                <w:sz w:val="19"/>
              </w:rPr>
            </w:pPr>
          </w:p>
          <w:p w14:paraId="04285C19">
            <w:pPr>
              <w:pStyle w:val="10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3082A2B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A2500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69A8FE00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681" w:type="dxa"/>
          </w:tcPr>
          <w:p w14:paraId="38789490">
            <w:pPr>
              <w:pStyle w:val="10"/>
              <w:ind w:left="110" w:right="-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Doubly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Deletion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Display)</w:t>
            </w:r>
          </w:p>
        </w:tc>
        <w:tc>
          <w:tcPr>
            <w:tcW w:w="1273" w:type="dxa"/>
          </w:tcPr>
          <w:p w14:paraId="3F3C7D29">
            <w:pPr>
              <w:pStyle w:val="10"/>
              <w:spacing w:before="6"/>
              <w:rPr>
                <w:b/>
                <w:sz w:val="17"/>
              </w:rPr>
            </w:pPr>
          </w:p>
          <w:p w14:paraId="07144914">
            <w:pPr>
              <w:pStyle w:val="10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5224FDD8">
            <w:pPr>
              <w:pStyle w:val="10"/>
              <w:spacing w:before="6"/>
              <w:rPr>
                <w:b/>
                <w:sz w:val="17"/>
              </w:rPr>
            </w:pPr>
          </w:p>
          <w:p w14:paraId="08C7A806">
            <w:pPr>
              <w:pStyle w:val="10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5813A020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D4B27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37096C25">
            <w:pPr>
              <w:pStyle w:val="10"/>
              <w:spacing w:line="257" w:lineRule="exact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681" w:type="dxa"/>
          </w:tcPr>
          <w:p w14:paraId="58637B4A">
            <w:pPr>
              <w:pStyle w:val="10"/>
              <w:ind w:left="110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Singly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(Polynomial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Manipulation)</w:t>
            </w:r>
          </w:p>
        </w:tc>
        <w:tc>
          <w:tcPr>
            <w:tcW w:w="1273" w:type="dxa"/>
          </w:tcPr>
          <w:p w14:paraId="1C4083C2">
            <w:pPr>
              <w:pStyle w:val="10"/>
              <w:spacing w:before="9"/>
              <w:rPr>
                <w:b/>
                <w:sz w:val="17"/>
              </w:rPr>
            </w:pPr>
          </w:p>
          <w:p w14:paraId="7880FDB3">
            <w:pPr>
              <w:pStyle w:val="10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610C881A">
            <w:pPr>
              <w:pStyle w:val="10"/>
              <w:spacing w:before="9"/>
              <w:rPr>
                <w:b/>
                <w:sz w:val="17"/>
              </w:rPr>
            </w:pPr>
          </w:p>
          <w:p w14:paraId="1DE4BBF6">
            <w:pPr>
              <w:pStyle w:val="10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7082CB9E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618DC1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1B69B2D2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681" w:type="dxa"/>
          </w:tcPr>
          <w:p w14:paraId="7CB4F43B">
            <w:pPr>
              <w:pStyle w:val="10"/>
              <w:ind w:left="110" w:right="-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</w:p>
        </w:tc>
        <w:tc>
          <w:tcPr>
            <w:tcW w:w="1273" w:type="dxa"/>
          </w:tcPr>
          <w:p w14:paraId="06E55BDD">
            <w:pPr>
              <w:pStyle w:val="10"/>
              <w:spacing w:before="7"/>
              <w:rPr>
                <w:b/>
                <w:sz w:val="17"/>
              </w:rPr>
            </w:pPr>
          </w:p>
          <w:p w14:paraId="13A7C081">
            <w:pPr>
              <w:pStyle w:val="10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7728912D">
            <w:pPr>
              <w:pStyle w:val="10"/>
              <w:spacing w:before="7"/>
              <w:rPr>
                <w:b/>
                <w:sz w:val="17"/>
              </w:rPr>
            </w:pPr>
          </w:p>
          <w:p w14:paraId="0D93D2F6">
            <w:pPr>
              <w:pStyle w:val="10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32378968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352CA0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128" w:type="dxa"/>
          </w:tcPr>
          <w:p w14:paraId="40F054AF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681" w:type="dxa"/>
          </w:tcPr>
          <w:p w14:paraId="04DB008D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(Infix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Postfix)</w:t>
            </w:r>
          </w:p>
        </w:tc>
        <w:tc>
          <w:tcPr>
            <w:tcW w:w="1273" w:type="dxa"/>
          </w:tcPr>
          <w:p w14:paraId="6562292F">
            <w:pPr>
              <w:pStyle w:val="10"/>
              <w:spacing w:before="6"/>
              <w:rPr>
                <w:b/>
                <w:sz w:val="17"/>
              </w:rPr>
            </w:pPr>
          </w:p>
          <w:p w14:paraId="47DC6272">
            <w:pPr>
              <w:pStyle w:val="10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78E415F4">
            <w:pPr>
              <w:pStyle w:val="10"/>
              <w:spacing w:before="6"/>
              <w:rPr>
                <w:b/>
                <w:sz w:val="17"/>
              </w:rPr>
            </w:pPr>
          </w:p>
          <w:p w14:paraId="24EADBB3">
            <w:pPr>
              <w:pStyle w:val="10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68E0C638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78ABD8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3224B835">
            <w:pPr>
              <w:pStyle w:val="10"/>
              <w:spacing w:before="2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681" w:type="dxa"/>
          </w:tcPr>
          <w:p w14:paraId="734FD9AD">
            <w:pPr>
              <w:pStyle w:val="10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(Evaluating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Arithmetic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Expression)</w:t>
            </w:r>
          </w:p>
        </w:tc>
        <w:tc>
          <w:tcPr>
            <w:tcW w:w="1273" w:type="dxa"/>
          </w:tcPr>
          <w:p w14:paraId="0EC8DF67">
            <w:pPr>
              <w:pStyle w:val="10"/>
              <w:spacing w:before="9"/>
              <w:rPr>
                <w:b/>
                <w:sz w:val="17"/>
              </w:rPr>
            </w:pPr>
          </w:p>
          <w:p w14:paraId="25B504AA">
            <w:pPr>
              <w:pStyle w:val="10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2352D7FB">
            <w:pPr>
              <w:pStyle w:val="10"/>
              <w:spacing w:before="9"/>
              <w:rPr>
                <w:b/>
                <w:sz w:val="17"/>
              </w:rPr>
            </w:pPr>
          </w:p>
          <w:p w14:paraId="5925CA89">
            <w:pPr>
              <w:pStyle w:val="10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62FF251F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6C9AE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128" w:type="dxa"/>
          </w:tcPr>
          <w:p w14:paraId="702E3F30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681" w:type="dxa"/>
          </w:tcPr>
          <w:p w14:paraId="7ED278D5">
            <w:pPr>
              <w:pStyle w:val="10"/>
              <w:ind w:left="110" w:right="-15"/>
              <w:rPr>
                <w:sz w:val="22"/>
              </w:rPr>
            </w:pPr>
            <w:r>
              <w:rPr>
                <w:spacing w:val="-1"/>
                <w:sz w:val="22"/>
              </w:rPr>
              <w:t>Implementation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Queue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45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</w:p>
        </w:tc>
        <w:tc>
          <w:tcPr>
            <w:tcW w:w="1273" w:type="dxa"/>
          </w:tcPr>
          <w:p w14:paraId="338A375C">
            <w:pPr>
              <w:pStyle w:val="10"/>
              <w:spacing w:before="6"/>
              <w:rPr>
                <w:b/>
                <w:sz w:val="17"/>
              </w:rPr>
            </w:pPr>
          </w:p>
          <w:p w14:paraId="792B0AF7">
            <w:pPr>
              <w:pStyle w:val="10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3B87B44F">
            <w:pPr>
              <w:pStyle w:val="10"/>
              <w:spacing w:before="6"/>
              <w:rPr>
                <w:b/>
                <w:sz w:val="17"/>
              </w:rPr>
            </w:pPr>
          </w:p>
          <w:p w14:paraId="11E614FA">
            <w:pPr>
              <w:pStyle w:val="10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44C5F06D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78C302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128" w:type="dxa"/>
          </w:tcPr>
          <w:p w14:paraId="601227E1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681" w:type="dxa"/>
          </w:tcPr>
          <w:p w14:paraId="79FB6600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Traversal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Techniques</w:t>
            </w:r>
          </w:p>
        </w:tc>
        <w:tc>
          <w:tcPr>
            <w:tcW w:w="1273" w:type="dxa"/>
          </w:tcPr>
          <w:p w14:paraId="31FCD4ED">
            <w:pPr>
              <w:pStyle w:val="10"/>
              <w:spacing w:before="6"/>
              <w:rPr>
                <w:b/>
                <w:sz w:val="17"/>
              </w:rPr>
            </w:pPr>
          </w:p>
          <w:p w14:paraId="690675DC">
            <w:pPr>
              <w:pStyle w:val="10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2EDE05C5">
            <w:pPr>
              <w:pStyle w:val="10"/>
              <w:spacing w:before="6"/>
              <w:rPr>
                <w:b/>
                <w:sz w:val="17"/>
              </w:rPr>
            </w:pPr>
          </w:p>
          <w:p w14:paraId="364ADB6C">
            <w:pPr>
              <w:pStyle w:val="10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6654214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9A6C8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28A31F94">
            <w:pPr>
              <w:pStyle w:val="10"/>
              <w:spacing w:line="255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681" w:type="dxa"/>
          </w:tcPr>
          <w:p w14:paraId="4DDF51E1">
            <w:pPr>
              <w:pStyle w:val="10"/>
              <w:spacing w:line="255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Binary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</w:p>
        </w:tc>
        <w:tc>
          <w:tcPr>
            <w:tcW w:w="1273" w:type="dxa"/>
          </w:tcPr>
          <w:p w14:paraId="48CAEB60">
            <w:pPr>
              <w:pStyle w:val="10"/>
              <w:spacing w:before="9"/>
              <w:rPr>
                <w:b/>
                <w:sz w:val="17"/>
              </w:rPr>
            </w:pPr>
          </w:p>
          <w:p w14:paraId="1A7011F6">
            <w:pPr>
              <w:pStyle w:val="10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0DF6ADD8">
            <w:pPr>
              <w:pStyle w:val="10"/>
              <w:spacing w:before="9"/>
              <w:rPr>
                <w:b/>
                <w:sz w:val="17"/>
              </w:rPr>
            </w:pPr>
          </w:p>
          <w:p w14:paraId="248710E5">
            <w:pPr>
              <w:pStyle w:val="10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583992CE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BCD8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06E6CC40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681" w:type="dxa"/>
          </w:tcPr>
          <w:p w14:paraId="10B8358C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AVL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</w:p>
        </w:tc>
        <w:tc>
          <w:tcPr>
            <w:tcW w:w="1273" w:type="dxa"/>
          </w:tcPr>
          <w:p w14:paraId="0E460673">
            <w:pPr>
              <w:pStyle w:val="10"/>
              <w:spacing w:before="7"/>
              <w:rPr>
                <w:b/>
                <w:sz w:val="17"/>
              </w:rPr>
            </w:pPr>
          </w:p>
          <w:p w14:paraId="6A556326">
            <w:pPr>
              <w:pStyle w:val="10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09AC3EC7">
            <w:pPr>
              <w:pStyle w:val="10"/>
              <w:spacing w:before="7"/>
              <w:rPr>
                <w:b/>
                <w:sz w:val="17"/>
              </w:rPr>
            </w:pPr>
          </w:p>
          <w:p w14:paraId="340645FA">
            <w:pPr>
              <w:pStyle w:val="10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72B6AC98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57F3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10031794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681" w:type="dxa"/>
          </w:tcPr>
          <w:p w14:paraId="17E16B8E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Topological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Sorting</w:t>
            </w:r>
          </w:p>
        </w:tc>
        <w:tc>
          <w:tcPr>
            <w:tcW w:w="1273" w:type="dxa"/>
          </w:tcPr>
          <w:p w14:paraId="760F8C07">
            <w:pPr>
              <w:pStyle w:val="10"/>
              <w:spacing w:before="6"/>
              <w:rPr>
                <w:b/>
                <w:sz w:val="17"/>
              </w:rPr>
            </w:pPr>
          </w:p>
          <w:p w14:paraId="05FAB21E">
            <w:pPr>
              <w:pStyle w:val="10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1E674AC5">
            <w:pPr>
              <w:pStyle w:val="10"/>
              <w:spacing w:before="6"/>
              <w:rPr>
                <w:b/>
                <w:sz w:val="17"/>
              </w:rPr>
            </w:pPr>
          </w:p>
          <w:p w14:paraId="4B85D9D1">
            <w:pPr>
              <w:pStyle w:val="10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382ECBA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025A52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0DE33682">
            <w:pPr>
              <w:pStyle w:val="10"/>
              <w:spacing w:before="2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681" w:type="dxa"/>
          </w:tcPr>
          <w:p w14:paraId="1100D45E">
            <w:pPr>
              <w:pStyle w:val="10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BFS,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DFS</w:t>
            </w:r>
          </w:p>
        </w:tc>
        <w:tc>
          <w:tcPr>
            <w:tcW w:w="1273" w:type="dxa"/>
          </w:tcPr>
          <w:p w14:paraId="543BD5A7">
            <w:pPr>
              <w:pStyle w:val="10"/>
              <w:spacing w:before="9"/>
              <w:rPr>
                <w:b/>
                <w:sz w:val="17"/>
              </w:rPr>
            </w:pPr>
          </w:p>
          <w:p w14:paraId="366C84D1">
            <w:pPr>
              <w:pStyle w:val="10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8A85F0E">
            <w:pPr>
              <w:pStyle w:val="10"/>
              <w:spacing w:before="9"/>
              <w:rPr>
                <w:b/>
                <w:sz w:val="17"/>
              </w:rPr>
            </w:pPr>
          </w:p>
          <w:p w14:paraId="5FD4F765">
            <w:pPr>
              <w:pStyle w:val="10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03ADBE5C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7BCD7D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4AC0A5FC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681" w:type="dxa"/>
          </w:tcPr>
          <w:p w14:paraId="72EA3F47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Prim’s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1273" w:type="dxa"/>
          </w:tcPr>
          <w:p w14:paraId="75CCE331">
            <w:pPr>
              <w:pStyle w:val="10"/>
              <w:spacing w:before="6"/>
              <w:rPr>
                <w:b/>
                <w:sz w:val="17"/>
              </w:rPr>
            </w:pPr>
          </w:p>
          <w:p w14:paraId="41057FBE">
            <w:pPr>
              <w:pStyle w:val="10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166D3DA6">
            <w:pPr>
              <w:pStyle w:val="10"/>
              <w:spacing w:before="6"/>
              <w:rPr>
                <w:b/>
                <w:sz w:val="17"/>
              </w:rPr>
            </w:pPr>
          </w:p>
          <w:p w14:paraId="42A3B72F">
            <w:pPr>
              <w:pStyle w:val="10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43EB638C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D81C9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7B2337B0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681" w:type="dxa"/>
          </w:tcPr>
          <w:p w14:paraId="01EED36E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Dijkstra’s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1273" w:type="dxa"/>
          </w:tcPr>
          <w:p w14:paraId="6FF05854">
            <w:pPr>
              <w:pStyle w:val="10"/>
              <w:spacing w:before="9"/>
              <w:rPr>
                <w:b/>
                <w:sz w:val="17"/>
              </w:rPr>
            </w:pPr>
          </w:p>
          <w:p w14:paraId="28D757B3">
            <w:pPr>
              <w:pStyle w:val="10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99B5DC3">
            <w:pPr>
              <w:pStyle w:val="10"/>
              <w:spacing w:before="9"/>
              <w:rPr>
                <w:b/>
                <w:sz w:val="17"/>
              </w:rPr>
            </w:pPr>
          </w:p>
          <w:p w14:paraId="5F5BB6DD">
            <w:pPr>
              <w:pStyle w:val="10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3ED9DBD4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D1240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128" w:type="dxa"/>
          </w:tcPr>
          <w:p w14:paraId="0DDA5C0A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681" w:type="dxa"/>
          </w:tcPr>
          <w:p w14:paraId="33B6F302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perform Sorting</w:t>
            </w:r>
          </w:p>
        </w:tc>
        <w:tc>
          <w:tcPr>
            <w:tcW w:w="1273" w:type="dxa"/>
          </w:tcPr>
          <w:p w14:paraId="064D4537">
            <w:pPr>
              <w:pStyle w:val="10"/>
              <w:spacing w:before="6"/>
              <w:rPr>
                <w:b/>
                <w:sz w:val="17"/>
              </w:rPr>
            </w:pPr>
          </w:p>
          <w:p w14:paraId="1F56EDAB">
            <w:pPr>
              <w:pStyle w:val="10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0AB65404">
            <w:pPr>
              <w:pStyle w:val="10"/>
              <w:spacing w:before="6"/>
              <w:rPr>
                <w:b/>
                <w:sz w:val="17"/>
              </w:rPr>
            </w:pPr>
          </w:p>
          <w:p w14:paraId="50B4E001">
            <w:pPr>
              <w:pStyle w:val="10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3E80170D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63C32A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28" w:type="dxa"/>
          </w:tcPr>
          <w:p w14:paraId="3B92885F">
            <w:pPr>
              <w:pStyle w:val="10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681" w:type="dxa"/>
          </w:tcPr>
          <w:p w14:paraId="62B6918E">
            <w:pPr>
              <w:pStyle w:val="10"/>
              <w:tabs>
                <w:tab w:val="left" w:pos="1971"/>
                <w:tab w:val="left" w:pos="2499"/>
                <w:tab w:val="left" w:pos="3663"/>
              </w:tabs>
              <w:ind w:left="110" w:right="-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Collision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Resolution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Techniques</w:t>
            </w:r>
          </w:p>
        </w:tc>
        <w:tc>
          <w:tcPr>
            <w:tcW w:w="1273" w:type="dxa"/>
          </w:tcPr>
          <w:p w14:paraId="4A6CA826">
            <w:pPr>
              <w:pStyle w:val="10"/>
              <w:spacing w:before="9"/>
              <w:rPr>
                <w:b/>
                <w:sz w:val="17"/>
              </w:rPr>
            </w:pPr>
          </w:p>
          <w:p w14:paraId="1CA71B39">
            <w:pPr>
              <w:pStyle w:val="10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7468E783">
            <w:pPr>
              <w:pStyle w:val="10"/>
              <w:spacing w:before="9"/>
              <w:rPr>
                <w:b/>
                <w:sz w:val="17"/>
              </w:rPr>
            </w:pPr>
          </w:p>
          <w:p w14:paraId="37B4502A">
            <w:pPr>
              <w:pStyle w:val="10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6C05E7B4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3FF56C2D">
      <w:pPr>
        <w:pStyle w:val="6"/>
        <w:spacing w:before="5"/>
        <w:rPr>
          <w:rFonts w:ascii="Cambria"/>
          <w:b/>
          <w:sz w:val="26"/>
        </w:rPr>
      </w:pPr>
    </w:p>
    <w:p w14:paraId="5C1A34D6">
      <w:pPr>
        <w:spacing w:before="101" w:line="278" w:lineRule="auto"/>
        <w:ind w:left="360" w:right="562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73F6531D">
      <w:pPr>
        <w:spacing w:after="0" w:line="278" w:lineRule="auto"/>
        <w:jc w:val="left"/>
        <w:rPr>
          <w:rFonts w:ascii="Cambria"/>
          <w:sz w:val="28"/>
        </w:rPr>
        <w:sectPr>
          <w:headerReference r:id="rId5" w:type="default"/>
          <w:pgSz w:w="11920" w:h="16860"/>
          <w:pgMar w:top="1240" w:right="760" w:bottom="280" w:left="1080" w:header="707" w:footer="0" w:gutter="0"/>
          <w:pgNumType w:start="5"/>
          <w:cols w:space="720" w:num="1"/>
        </w:sectPr>
      </w:pPr>
    </w:p>
    <w:p w14:paraId="501AAF32">
      <w:pPr>
        <w:pStyle w:val="6"/>
        <w:rPr>
          <w:rFonts w:ascii="Cambria"/>
          <w:b/>
          <w:sz w:val="20"/>
        </w:rPr>
      </w:pPr>
    </w:p>
    <w:p w14:paraId="03C0A425">
      <w:pPr>
        <w:pStyle w:val="6"/>
        <w:spacing w:before="10" w:after="1"/>
        <w:rPr>
          <w:rFonts w:ascii="Cambria"/>
          <w:b/>
          <w:sz w:val="10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0D97FB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04" w:type="dxa"/>
          </w:tcPr>
          <w:p w14:paraId="7E0F8F5A">
            <w:pPr>
              <w:pStyle w:val="10"/>
              <w:spacing w:before="88" w:line="23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No.:01</w:t>
            </w:r>
          </w:p>
        </w:tc>
        <w:tc>
          <w:tcPr>
            <w:tcW w:w="5529" w:type="dxa"/>
          </w:tcPr>
          <w:p w14:paraId="75199805">
            <w:pPr>
              <w:pStyle w:val="10"/>
              <w:spacing w:before="2"/>
              <w:ind w:left="912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Single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Linked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List</w:t>
            </w:r>
          </w:p>
        </w:tc>
        <w:tc>
          <w:tcPr>
            <w:tcW w:w="2348" w:type="dxa"/>
          </w:tcPr>
          <w:p w14:paraId="57CE0C48">
            <w:pPr>
              <w:pStyle w:val="10"/>
              <w:spacing w:before="88" w:line="23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Date:29/02/2024</w:t>
            </w:r>
          </w:p>
        </w:tc>
      </w:tr>
    </w:tbl>
    <w:p w14:paraId="405FDBC2">
      <w:pPr>
        <w:pStyle w:val="6"/>
        <w:spacing w:before="10"/>
        <w:rPr>
          <w:rFonts w:ascii="Cambria"/>
          <w:b/>
          <w:sz w:val="20"/>
        </w:rPr>
      </w:pPr>
    </w:p>
    <w:p w14:paraId="522F7D20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operations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Singly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6143BCD3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beginning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of 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494AD892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 a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 after P</w:t>
      </w:r>
    </w:p>
    <w:p w14:paraId="1C410760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at 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end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of 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</w:p>
    <w:p w14:paraId="23E539BE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Find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</w:p>
    <w:p w14:paraId="690F347D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FindNext</w:t>
      </w:r>
    </w:p>
    <w:p w14:paraId="50D2EA3A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FindPrevious</w:t>
      </w:r>
    </w:p>
    <w:p w14:paraId="5DA197BD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isLast</w:t>
      </w:r>
    </w:p>
    <w:p w14:paraId="4764BA66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isEmpty</w:t>
      </w:r>
    </w:p>
    <w:p w14:paraId="4EC7F8F0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 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beginning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348298B8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 after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</w:t>
      </w:r>
    </w:p>
    <w:p w14:paraId="79C80A73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end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</w:p>
    <w:p w14:paraId="45584F9F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List</w:t>
      </w:r>
    </w:p>
    <w:p w14:paraId="2B2857B1">
      <w:pPr>
        <w:pStyle w:val="6"/>
        <w:spacing w:before="1"/>
        <w:rPr>
          <w:rFonts w:ascii="Cambria"/>
          <w:b/>
          <w:sz w:val="33"/>
        </w:rPr>
      </w:pPr>
    </w:p>
    <w:p w14:paraId="46AAF879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7321D17E">
      <w:pPr>
        <w:pStyle w:val="6"/>
        <w:spacing w:before="1"/>
        <w:rPr>
          <w:rFonts w:ascii="Cambria"/>
          <w:b/>
        </w:rPr>
      </w:pPr>
    </w:p>
    <w:p w14:paraId="537F0B2F">
      <w:pPr>
        <w:pStyle w:val="9"/>
        <w:numPr>
          <w:ilvl w:val="0"/>
          <w:numId w:val="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1CD46715">
      <w:pPr>
        <w:pStyle w:val="9"/>
        <w:numPr>
          <w:ilvl w:val="0"/>
          <w:numId w:val="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70BE985">
      <w:pPr>
        <w:pStyle w:val="9"/>
        <w:numPr>
          <w:ilvl w:val="0"/>
          <w:numId w:val="2"/>
        </w:numPr>
        <w:tabs>
          <w:tab w:val="left" w:pos="503"/>
        </w:tabs>
        <w:spacing w:before="0" w:after="0" w:line="275" w:lineRule="exact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438E7C34">
      <w:pPr>
        <w:pStyle w:val="9"/>
        <w:numPr>
          <w:ilvl w:val="0"/>
          <w:numId w:val="2"/>
        </w:numPr>
        <w:tabs>
          <w:tab w:val="left" w:pos="503"/>
        </w:tabs>
        <w:spacing w:before="0" w:after="0" w:line="275" w:lineRule="exact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B36E4CC">
      <w:pPr>
        <w:pStyle w:val="9"/>
        <w:numPr>
          <w:ilvl w:val="0"/>
          <w:numId w:val="3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2028540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C6C73E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46F638CA">
      <w:pPr>
        <w:pStyle w:val="9"/>
        <w:numPr>
          <w:ilvl w:val="0"/>
          <w:numId w:val="3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0D79CEB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221" w:right="1028" w:firstLine="0"/>
        <w:jc w:val="left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A2017DB">
      <w:pPr>
        <w:pStyle w:val="9"/>
        <w:numPr>
          <w:ilvl w:val="0"/>
          <w:numId w:val="3"/>
        </w:numPr>
        <w:tabs>
          <w:tab w:val="left" w:pos="476"/>
        </w:tabs>
        <w:spacing w:before="0" w:after="0" w:line="240" w:lineRule="auto"/>
        <w:ind w:left="475" w:right="0" w:hanging="255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4FC2CD5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5862BC2F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2F5ED9C2">
      <w:pPr>
        <w:pStyle w:val="9"/>
        <w:numPr>
          <w:ilvl w:val="0"/>
          <w:numId w:val="2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3B210E39">
      <w:pPr>
        <w:pStyle w:val="9"/>
        <w:numPr>
          <w:ilvl w:val="0"/>
          <w:numId w:val="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76CF40B0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D5D941F">
      <w:pPr>
        <w:pStyle w:val="6"/>
        <w:rPr>
          <w:sz w:val="20"/>
        </w:rPr>
      </w:pPr>
    </w:p>
    <w:p w14:paraId="6E4168EE">
      <w:pPr>
        <w:pStyle w:val="6"/>
        <w:rPr>
          <w:sz w:val="24"/>
        </w:rPr>
      </w:pPr>
    </w:p>
    <w:p w14:paraId="584D297F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PROGRAM:</w:t>
      </w:r>
    </w:p>
    <w:p w14:paraId="31F59047">
      <w:pPr>
        <w:pStyle w:val="6"/>
        <w:rPr>
          <w:rFonts w:ascii="Cambria"/>
          <w:b/>
        </w:rPr>
      </w:pPr>
    </w:p>
    <w:p w14:paraId="133B8C37">
      <w:pPr>
        <w:spacing w:before="1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4C094DD">
      <w:pPr>
        <w:spacing w:before="0" w:line="240" w:lineRule="auto"/>
        <w:ind w:left="468" w:right="6315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A639B0F">
      <w:pPr>
        <w:spacing w:before="0"/>
        <w:ind w:left="468" w:right="606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A3305B6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D15D51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4AA9651E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FA5D0A">
      <w:pPr>
        <w:spacing w:before="3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E320BEE">
      <w:pPr>
        <w:spacing w:before="0"/>
        <w:ind w:left="468" w:right="644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28E25392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D31D9DD">
      <w:pPr>
        <w:spacing w:before="0"/>
        <w:ind w:left="468" w:right="329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12BD3E7D">
      <w:pPr>
        <w:spacing w:before="0" w:line="242" w:lineRule="auto"/>
        <w:ind w:left="468" w:right="707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3ED03EB">
      <w:pPr>
        <w:spacing w:before="0" w:line="235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E806C13">
      <w:pPr>
        <w:spacing w:before="0"/>
        <w:ind w:left="468" w:right="719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4B1D5AD1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785FC47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7482F9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5E1A42B">
      <w:pPr>
        <w:pStyle w:val="6"/>
        <w:spacing w:before="9"/>
        <w:rPr>
          <w:rFonts w:ascii="Courier New"/>
          <w:b/>
          <w:sz w:val="20"/>
        </w:rPr>
      </w:pPr>
    </w:p>
    <w:p w14:paraId="1FBCC9C4">
      <w:pPr>
        <w:spacing w:before="1" w:line="242" w:lineRule="auto"/>
        <w:ind w:left="468" w:right="719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18FDB0A8">
      <w:pPr>
        <w:pStyle w:val="6"/>
        <w:spacing w:before="8"/>
        <w:rPr>
          <w:rFonts w:ascii="Courier New"/>
          <w:b/>
          <w:sz w:val="20"/>
        </w:rPr>
      </w:pPr>
    </w:p>
    <w:p w14:paraId="6722E2B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FBF39F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978A002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5C9B62C5">
      <w:pPr>
        <w:pStyle w:val="6"/>
        <w:spacing w:before="10"/>
        <w:rPr>
          <w:rFonts w:ascii="Courier New"/>
          <w:b/>
          <w:sz w:val="20"/>
        </w:rPr>
      </w:pPr>
    </w:p>
    <w:p w14:paraId="1422210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3BE59C3C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2E6781A">
      <w:pPr>
        <w:spacing w:before="2"/>
        <w:ind w:left="468" w:right="329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3AB6C9E0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A0C9024">
      <w:pPr>
        <w:spacing w:before="0"/>
        <w:ind w:left="468" w:right="7204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2A7837B6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7433A22">
      <w:pPr>
        <w:spacing w:before="0" w:line="242" w:lineRule="auto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CAFA7FE">
      <w:pPr>
        <w:spacing w:before="0" w:line="235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419709E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05171B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0405722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6046EBF">
      <w:pPr>
        <w:spacing w:before="0"/>
        <w:ind w:left="468" w:right="7204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1AA25F38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C261115">
      <w:pPr>
        <w:spacing w:after="0" w:line="237" w:lineRule="exact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E47CF78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4F1EABC8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267407E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6340F1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6C60A5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57E5367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5CA1E23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5F50F1E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BA548DE">
      <w:pPr>
        <w:spacing w:before="0" w:line="240" w:lineRule="auto"/>
        <w:ind w:left="468" w:right="770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3E285A83">
      <w:pPr>
        <w:spacing w:before="1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AB72D71">
      <w:pPr>
        <w:spacing w:before="0"/>
        <w:ind w:left="468" w:right="833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0A058CA9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944E3A7">
      <w:pPr>
        <w:spacing w:before="0"/>
        <w:ind w:left="468" w:right="392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25829919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5530A7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B4B6B5E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66060C9C">
      <w:pPr>
        <w:spacing w:before="0"/>
        <w:ind w:left="468" w:right="782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6340222C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74F77ED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BDBC63F">
      <w:pPr>
        <w:spacing w:before="0"/>
        <w:ind w:left="468" w:right="354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0B68D1A">
      <w:pPr>
        <w:spacing w:before="1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E7ED153">
      <w:pPr>
        <w:spacing w:before="0"/>
        <w:ind w:left="468" w:right="203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2C191AD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E17AE27">
      <w:pPr>
        <w:spacing w:before="0"/>
        <w:ind w:left="468" w:right="354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C696F47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72D9F12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3E4FFD88">
      <w:pPr>
        <w:spacing w:before="2"/>
        <w:ind w:left="468" w:right="329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92C03A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95849CE">
      <w:pPr>
        <w:spacing w:before="0"/>
        <w:ind w:left="468" w:right="644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5AE82A37">
      <w:pPr>
        <w:spacing w:before="0"/>
        <w:ind w:left="468" w:right="593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57ECD9D1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13E07744">
      <w:pPr>
        <w:spacing w:before="2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0F0A933">
      <w:pPr>
        <w:spacing w:before="0"/>
        <w:ind w:left="468" w:right="707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142948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F566DA2">
      <w:pPr>
        <w:spacing w:before="0"/>
        <w:ind w:left="468" w:right="2786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2154C150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48F73F0">
      <w:pPr>
        <w:spacing w:before="0" w:line="242" w:lineRule="auto"/>
        <w:ind w:left="468" w:right="6945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78D266F">
      <w:pPr>
        <w:spacing w:before="0" w:line="235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4049B5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3B652E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0417F1F">
      <w:pPr>
        <w:spacing w:before="0"/>
        <w:ind w:left="468" w:right="6195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6431983F">
      <w:pPr>
        <w:spacing w:after="0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A43A01F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348227FC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FB36718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0C6011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5F09FE48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2ED51E7">
      <w:pPr>
        <w:spacing w:before="0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36933EC3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32E1CB7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F50C068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3C5E66F6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29A6C2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E8C8C5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28F3FD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77A9E7CE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E784B96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5AD9068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692C5E07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11F4DF02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39AA905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34E2F1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C2F998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81D2E5B">
      <w:pPr>
        <w:spacing w:before="0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00B6F691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906DC4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4187F1B1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508B141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2F81350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5BD9C3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67CD07F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6C05AB7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18A6C6C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DBB454A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47C241DB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823209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599D94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5DE573C6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9336673">
      <w:pPr>
        <w:spacing w:before="0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76CB490F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C54BA3C">
      <w:pPr>
        <w:spacing w:before="2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3C1494A6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D46495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0CA2B9E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34BBC0D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29A2F66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049A5E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B2B4E51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C651AD3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0BFC95F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141130D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7C5A85E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11EA1AE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0E8846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E7E5DA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7DF613B">
      <w:pPr>
        <w:spacing w:after="0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2F3C0C2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6E80D1C2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C20C529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8D3C73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C4D67C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2B088AA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576A00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6E1E773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B0C9771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46F5BED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CD64AD2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A1A2BD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7CF6D68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6065EB4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39BF318D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A8E4BC2">
      <w:pPr>
        <w:pStyle w:val="6"/>
        <w:rPr>
          <w:rFonts w:ascii="Courier New"/>
          <w:b/>
          <w:sz w:val="21"/>
        </w:rPr>
      </w:pPr>
    </w:p>
    <w:p w14:paraId="5961CF6E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5F2E7BBD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24C2DDA">
      <w:pPr>
        <w:spacing w:before="2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7A5DAF0B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1B9B46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31CD7008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6A6522A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5958852">
      <w:pPr>
        <w:spacing w:before="0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C5D0591">
      <w:pPr>
        <w:spacing w:before="1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5FB93F1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74B2FA4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652D36B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DD035AE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49EC3ED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30D40D88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9C78DE0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901E8F8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AEACF79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07F94876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8AB52E4">
      <w:pPr>
        <w:pStyle w:val="6"/>
        <w:spacing w:before="11"/>
        <w:rPr>
          <w:rFonts w:ascii="Courier New"/>
          <w:b/>
          <w:sz w:val="20"/>
        </w:rPr>
      </w:pPr>
    </w:p>
    <w:p w14:paraId="3BA0650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E4B7E0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1066EE99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A0898FE">
      <w:pPr>
        <w:spacing w:before="0" w:line="242" w:lineRule="auto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73F88DBF">
      <w:pPr>
        <w:spacing w:before="0" w:line="233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72FB2573">
      <w:pPr>
        <w:spacing w:before="0"/>
        <w:ind w:left="468" w:right="6699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630B6DBD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65C47A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4225334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02F91E7A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427C3ED">
      <w:pPr>
        <w:spacing w:before="0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5BAA3F78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3EC2A5A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DEAFFA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22BD81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EAB6F87">
      <w:pPr>
        <w:spacing w:after="0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7E280DD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A1C9C7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623C6AE7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055103E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8214F19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5A9BF58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4D0D0B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50C5881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6B2F943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03A696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36C50822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CDE49EE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3607E2D8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D1FBCA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3F05071B">
      <w:pPr>
        <w:spacing w:before="0"/>
        <w:ind w:left="468" w:right="644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54B171C1">
      <w:pPr>
        <w:spacing w:before="0" w:line="240" w:lineRule="auto"/>
        <w:ind w:left="468" w:right="303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06EF1001">
      <w:pPr>
        <w:spacing w:before="2"/>
        <w:ind w:left="468" w:right="421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1ADF0D61">
      <w:pPr>
        <w:spacing w:before="0"/>
        <w:ind w:left="468" w:right="3669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4DB92E7D">
      <w:pPr>
        <w:spacing w:before="0" w:line="242" w:lineRule="auto"/>
        <w:ind w:left="468" w:right="543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1BA3023C">
      <w:pPr>
        <w:spacing w:before="0" w:line="235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7850EA25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71FD79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0DFF42EE">
      <w:pPr>
        <w:spacing w:before="0"/>
        <w:ind w:left="468" w:right="140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E0549CC">
      <w:pPr>
        <w:spacing w:before="0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DBAF32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7F65FC65">
      <w:pPr>
        <w:spacing w:before="0"/>
        <w:ind w:left="468" w:right="2156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5641AC5">
      <w:pPr>
        <w:spacing w:before="0"/>
        <w:ind w:left="468" w:right="795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9BD6706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20D18814">
      <w:pPr>
        <w:spacing w:before="0"/>
        <w:ind w:left="468" w:right="51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5ADEAEF9">
      <w:pPr>
        <w:spacing w:before="0"/>
        <w:ind w:left="468" w:right="7449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A1079A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2D6B30F1">
      <w:pPr>
        <w:spacing w:before="0"/>
        <w:ind w:left="468" w:right="834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307215FB">
      <w:pPr>
        <w:spacing w:before="0" w:line="240" w:lineRule="auto"/>
        <w:ind w:left="468" w:right="8212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430E666C">
      <w:pPr>
        <w:spacing w:before="0"/>
        <w:ind w:left="468" w:right="2534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19D48CB0">
      <w:pPr>
        <w:spacing w:before="0"/>
        <w:ind w:left="468" w:right="858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FEDA070">
      <w:pPr>
        <w:spacing w:before="0"/>
        <w:ind w:left="468" w:right="329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394437EC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4FD94552">
      <w:pPr>
        <w:spacing w:after="0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2207BED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78CC5281">
      <w:pPr>
        <w:spacing w:before="0" w:line="242" w:lineRule="auto"/>
        <w:ind w:left="468" w:right="77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74536ADD">
      <w:pPr>
        <w:spacing w:before="0" w:line="240" w:lineRule="auto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D7CC402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431CA35A">
      <w:pPr>
        <w:spacing w:before="0"/>
        <w:ind w:left="468" w:right="77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7F469D19">
      <w:pPr>
        <w:spacing w:before="0" w:line="240" w:lineRule="auto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75A206D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2A4BFFF9">
      <w:pPr>
        <w:spacing w:before="0"/>
        <w:ind w:left="468" w:right="2156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9CB6CBC">
      <w:pPr>
        <w:spacing w:before="0"/>
        <w:ind w:left="468" w:right="858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588A72B6">
      <w:pPr>
        <w:spacing w:before="0"/>
        <w:ind w:left="468" w:right="758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07E20263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42EF2CB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917BD3A">
      <w:pPr>
        <w:spacing w:before="0"/>
        <w:ind w:left="468" w:right="833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10B7254D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42FFA85">
      <w:pPr>
        <w:spacing w:after="0" w:line="237" w:lineRule="exact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B6831CA">
      <w:pPr>
        <w:spacing w:before="9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OUTPUT:</w:t>
      </w:r>
    </w:p>
    <w:p w14:paraId="60826549">
      <w:pPr>
        <w:pStyle w:val="6"/>
        <w:spacing w:before="9"/>
        <w:rPr>
          <w:rFonts w:ascii="Cambria"/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8710E">
      <w:pPr>
        <w:spacing w:after="0"/>
        <w:rPr>
          <w:rFonts w:ascii="Cambria"/>
          <w:sz w:val="18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C6A34D0">
      <w:pPr>
        <w:pStyle w:val="6"/>
        <w:spacing w:before="9"/>
        <w:rPr>
          <w:rFonts w:ascii="Cambria"/>
          <w:b/>
          <w:sz w:val="7"/>
        </w:rPr>
      </w:pPr>
    </w:p>
    <w:p w14:paraId="229C9DEA">
      <w:pPr>
        <w:pStyle w:val="6"/>
        <w:ind w:left="22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A345">
      <w:pPr>
        <w:spacing w:after="0"/>
        <w:rPr>
          <w:rFonts w:ascii="Cambria"/>
          <w:sz w:val="20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9CD2F76">
      <w:pPr>
        <w:pStyle w:val="6"/>
        <w:spacing w:before="9"/>
        <w:rPr>
          <w:rFonts w:ascii="Cambria"/>
          <w:b/>
          <w:sz w:val="7"/>
        </w:rPr>
      </w:pPr>
    </w:p>
    <w:p w14:paraId="297D5AEC">
      <w:pPr>
        <w:pStyle w:val="6"/>
        <w:ind w:left="22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4015">
      <w:pPr>
        <w:pStyle w:val="6"/>
        <w:rPr>
          <w:rFonts w:ascii="Cambria"/>
          <w:b/>
          <w:sz w:val="20"/>
        </w:rPr>
      </w:pPr>
    </w:p>
    <w:p w14:paraId="3BBB696D">
      <w:pPr>
        <w:pStyle w:val="6"/>
        <w:rPr>
          <w:rFonts w:ascii="Cambria"/>
          <w:b/>
          <w:sz w:val="20"/>
        </w:rPr>
      </w:pPr>
    </w:p>
    <w:p w14:paraId="1860F319">
      <w:pPr>
        <w:pStyle w:val="6"/>
        <w:spacing w:before="2"/>
        <w:rPr>
          <w:rFonts w:ascii="Cambria"/>
          <w:b/>
          <w:sz w:val="23"/>
        </w:rPr>
      </w:pPr>
    </w:p>
    <w:p w14:paraId="23D8E6F8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Thus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4AF07C9C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FB68625">
      <w:pPr>
        <w:pStyle w:val="6"/>
        <w:spacing w:before="8"/>
        <w:rPr>
          <w:rFonts w:ascii="Cambria"/>
          <w:b/>
          <w:sz w:val="7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62F7B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8" w:hRule="atLeast"/>
        </w:trPr>
        <w:tc>
          <w:tcPr>
            <w:tcW w:w="1704" w:type="dxa"/>
          </w:tcPr>
          <w:p w14:paraId="496F2C97">
            <w:pPr>
              <w:pStyle w:val="10"/>
              <w:spacing w:before="91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02</w:t>
            </w:r>
          </w:p>
        </w:tc>
        <w:tc>
          <w:tcPr>
            <w:tcW w:w="5529" w:type="dxa"/>
          </w:tcPr>
          <w:p w14:paraId="470D5F02">
            <w:pPr>
              <w:pStyle w:val="10"/>
              <w:spacing w:before="2"/>
              <w:ind w:left="857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Doubly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Linked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List</w:t>
            </w:r>
          </w:p>
        </w:tc>
        <w:tc>
          <w:tcPr>
            <w:tcW w:w="2348" w:type="dxa"/>
          </w:tcPr>
          <w:p w14:paraId="0DCD8246">
            <w:pPr>
              <w:pStyle w:val="10"/>
              <w:spacing w:before="91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Date:07/03/2024</w:t>
            </w:r>
          </w:p>
        </w:tc>
      </w:tr>
    </w:tbl>
    <w:p w14:paraId="1982A6DE">
      <w:pPr>
        <w:pStyle w:val="6"/>
        <w:spacing w:before="1"/>
        <w:rPr>
          <w:rFonts w:ascii="Cambria"/>
          <w:b/>
          <w:sz w:val="21"/>
        </w:rPr>
      </w:pPr>
    </w:p>
    <w:p w14:paraId="00CB3977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operations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Doubly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74341760">
      <w:pPr>
        <w:pStyle w:val="9"/>
        <w:numPr>
          <w:ilvl w:val="0"/>
          <w:numId w:val="5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Insertion</w:t>
      </w:r>
    </w:p>
    <w:p w14:paraId="6D9D7E7A">
      <w:pPr>
        <w:pStyle w:val="9"/>
        <w:numPr>
          <w:ilvl w:val="0"/>
          <w:numId w:val="5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Deletion</w:t>
      </w:r>
    </w:p>
    <w:p w14:paraId="09BB4925">
      <w:pPr>
        <w:pStyle w:val="9"/>
        <w:numPr>
          <w:ilvl w:val="0"/>
          <w:numId w:val="5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Search</w:t>
      </w:r>
    </w:p>
    <w:p w14:paraId="0ED129E9">
      <w:pPr>
        <w:pStyle w:val="9"/>
        <w:numPr>
          <w:ilvl w:val="0"/>
          <w:numId w:val="5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</w:t>
      </w:r>
    </w:p>
    <w:p w14:paraId="3A40B804">
      <w:pPr>
        <w:pStyle w:val="6"/>
        <w:rPr>
          <w:rFonts w:ascii="Cambria"/>
          <w:b/>
          <w:sz w:val="33"/>
        </w:rPr>
      </w:pPr>
    </w:p>
    <w:p w14:paraId="07EA1780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3EF8D321">
      <w:pPr>
        <w:pStyle w:val="6"/>
        <w:spacing w:before="1"/>
        <w:rPr>
          <w:rFonts w:ascii="Cambria"/>
          <w:b/>
        </w:rPr>
      </w:pPr>
    </w:p>
    <w:p w14:paraId="024133D7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02002C08">
      <w:pPr>
        <w:pStyle w:val="9"/>
        <w:numPr>
          <w:ilvl w:val="0"/>
          <w:numId w:val="6"/>
        </w:numPr>
        <w:tabs>
          <w:tab w:val="left" w:pos="503"/>
        </w:tabs>
        <w:spacing w:before="1" w:after="0" w:line="240" w:lineRule="auto"/>
        <w:ind w:left="221" w:right="453" w:firstLine="0"/>
        <w:jc w:val="left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4A63801F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71E5B119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21A99674">
      <w:pPr>
        <w:spacing w:before="0"/>
        <w:ind w:left="221" w:right="0" w:firstLine="0"/>
        <w:jc w:val="left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52BB0EF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6845411">
      <w:pPr>
        <w:pStyle w:val="9"/>
        <w:numPr>
          <w:ilvl w:val="0"/>
          <w:numId w:val="4"/>
        </w:numPr>
        <w:tabs>
          <w:tab w:val="left" w:pos="368"/>
        </w:tabs>
        <w:spacing w:before="0" w:after="0" w:line="275" w:lineRule="exact"/>
        <w:ind w:left="367" w:right="0" w:hanging="147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433469E">
      <w:pPr>
        <w:pStyle w:val="9"/>
        <w:numPr>
          <w:ilvl w:val="0"/>
          <w:numId w:val="6"/>
        </w:numPr>
        <w:tabs>
          <w:tab w:val="left" w:pos="503"/>
        </w:tabs>
        <w:spacing w:before="0" w:after="0" w:line="275" w:lineRule="exact"/>
        <w:ind w:left="502" w:right="0" w:hanging="282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7BFE20B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D7FB499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31884B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221" w:right="833" w:firstLine="0"/>
        <w:jc w:val="left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3ADD5CD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2E8FC9EA">
      <w:pPr>
        <w:pStyle w:val="9"/>
        <w:numPr>
          <w:ilvl w:val="0"/>
          <w:numId w:val="6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05DC91FD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0E0E11A1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12BC4A6">
      <w:pPr>
        <w:spacing w:before="9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PROGRAM:</w:t>
      </w:r>
    </w:p>
    <w:p w14:paraId="59C0A8A6">
      <w:pPr>
        <w:pStyle w:val="6"/>
        <w:rPr>
          <w:rFonts w:ascii="Cambria"/>
          <w:b/>
          <w:sz w:val="26"/>
        </w:rPr>
      </w:pPr>
    </w:p>
    <w:p w14:paraId="1F68C40A">
      <w:pPr>
        <w:pStyle w:val="6"/>
        <w:rPr>
          <w:rFonts w:ascii="Cambria"/>
          <w:b/>
          <w:sz w:val="26"/>
        </w:rPr>
      </w:pPr>
    </w:p>
    <w:p w14:paraId="312DCDC9">
      <w:pPr>
        <w:spacing w:before="165"/>
        <w:ind w:left="221" w:right="732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#include &lt;stdio.h&gt;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#include</w:t>
      </w:r>
      <w:r>
        <w:rPr>
          <w:rFonts w:ascii="Cambria"/>
          <w:b/>
          <w:spacing w:val="-10"/>
          <w:sz w:val="22"/>
        </w:rPr>
        <w:t xml:space="preserve"> </w:t>
      </w:r>
      <w:r>
        <w:rPr>
          <w:rFonts w:ascii="Cambria"/>
          <w:b/>
          <w:sz w:val="22"/>
        </w:rPr>
        <w:t>&lt;stdlib.h&gt;</w:t>
      </w:r>
    </w:p>
    <w:p w14:paraId="757AD3AE">
      <w:pPr>
        <w:pStyle w:val="6"/>
        <w:spacing w:before="2"/>
        <w:rPr>
          <w:rFonts w:ascii="Cambria"/>
          <w:b/>
        </w:rPr>
      </w:pPr>
    </w:p>
    <w:p w14:paraId="4235FB08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</w:t>
      </w:r>
    </w:p>
    <w:p w14:paraId="10931948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E477CF9">
      <w:pPr>
        <w:spacing w:before="1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data;</w:t>
      </w:r>
    </w:p>
    <w:p w14:paraId="099D4903">
      <w:pPr>
        <w:spacing w:before="0"/>
        <w:ind w:left="413" w:right="732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*next;</w:t>
      </w:r>
      <w:r>
        <w:rPr>
          <w:rFonts w:ascii="Cambria"/>
          <w:b/>
          <w:spacing w:val="-45"/>
          <w:sz w:val="22"/>
        </w:rPr>
        <w:t xml:space="preserve"> </w:t>
      </w:r>
      <w:r>
        <w:rPr>
          <w:rFonts w:ascii="Cambria"/>
          <w:b/>
          <w:sz w:val="22"/>
        </w:rPr>
        <w:t>struct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*prev;</w:t>
      </w:r>
    </w:p>
    <w:p w14:paraId="21C7CEC2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};</w:t>
      </w:r>
    </w:p>
    <w:p w14:paraId="37202BF4">
      <w:pPr>
        <w:pStyle w:val="6"/>
        <w:spacing w:before="5"/>
        <w:rPr>
          <w:rFonts w:ascii="Cambria"/>
          <w:b/>
          <w:sz w:val="13"/>
        </w:rPr>
      </w:pPr>
    </w:p>
    <w:p w14:paraId="5247E27D">
      <w:pPr>
        <w:spacing w:before="101"/>
        <w:ind w:left="221" w:right="707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*newnode;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struct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*head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53983B7B">
      <w:pPr>
        <w:pStyle w:val="6"/>
        <w:spacing w:before="10"/>
        <w:rPr>
          <w:rFonts w:ascii="Cambria"/>
          <w:b/>
          <w:sz w:val="21"/>
        </w:rPr>
      </w:pPr>
    </w:p>
    <w:p w14:paraId="731EAA53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insertfront(int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1209834A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CF40A5A">
      <w:pPr>
        <w:spacing w:before="1"/>
        <w:ind w:left="413" w:right="416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 = (struct node *)malloc(sizeof(struct node));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7FAC58BA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0E2C558">
      <w:pPr>
        <w:spacing w:before="1"/>
        <w:ind w:left="607" w:right="702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newnode-&gt;data = ele;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newnode-&gt;next = NULL;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newnode-&gt;prev = NULL;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208C5F5A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210B6B1">
      <w:pPr>
        <w:spacing w:before="2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3BE0AE57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085C5D6C">
      <w:pPr>
        <w:spacing w:before="1"/>
        <w:ind w:left="607" w:right="7072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newnode-&gt;data = ele;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newnode-&gt;next = head;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head-&gt;prev = newnode;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0DB19CA6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2BCCA1D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A0D2BD0">
      <w:pPr>
        <w:pStyle w:val="6"/>
        <w:spacing w:before="5"/>
        <w:rPr>
          <w:rFonts w:ascii="Cambria"/>
          <w:b/>
          <w:sz w:val="13"/>
        </w:rPr>
      </w:pPr>
    </w:p>
    <w:p w14:paraId="431F3525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insertend(int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6A2FC30C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59A523F">
      <w:pPr>
        <w:spacing w:before="1"/>
        <w:ind w:left="413" w:right="417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 = (struct node *)malloc(sizeof(struct node));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newnode-&gt;data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ele;</w:t>
      </w:r>
    </w:p>
    <w:p w14:paraId="2066413E">
      <w:pPr>
        <w:spacing w:before="1"/>
        <w:ind w:left="413" w:right="723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newnode-&gt;next = NULL;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!=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2080D0E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D935B2B">
      <w:pPr>
        <w:spacing w:before="1"/>
        <w:ind w:left="607" w:right="801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20DF0F61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B3A7B7A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8C55D14">
      <w:pPr>
        <w:spacing w:before="1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t-&gt;next;</w:t>
      </w:r>
    </w:p>
    <w:p w14:paraId="3DE9ADD6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BED6BB3">
      <w:pPr>
        <w:spacing w:before="1"/>
        <w:ind w:left="607" w:right="7487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newnode-&gt;prev = 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t-&gt;next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7E1AA80A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822781D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E32B20A">
      <w:pPr>
        <w:spacing w:before="90"/>
        <w:ind w:left="103" w:right="9230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18E384CF">
      <w:pPr>
        <w:spacing w:before="2" w:line="256" w:lineRule="exact"/>
        <w:ind w:left="0" w:right="915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11AE7F1">
      <w:pPr>
        <w:spacing w:before="1"/>
        <w:ind w:left="607" w:right="702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newnode-&gt;prev = NULL;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16ECE547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1213F9E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ED67AD6">
      <w:pPr>
        <w:pStyle w:val="6"/>
        <w:spacing w:before="5"/>
        <w:rPr>
          <w:rFonts w:ascii="Cambria"/>
          <w:b/>
          <w:sz w:val="13"/>
        </w:rPr>
      </w:pPr>
    </w:p>
    <w:p w14:paraId="7329C555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listsize()</w:t>
      </w:r>
    </w:p>
    <w:p w14:paraId="43BF723B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0D656C2A">
      <w:pPr>
        <w:spacing w:before="1"/>
        <w:ind w:left="413" w:right="820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3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3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2"/>
          <w:sz w:val="22"/>
        </w:rPr>
        <w:t xml:space="preserve"> </w:t>
      </w:r>
      <w:r>
        <w:rPr>
          <w:rFonts w:ascii="Cambria"/>
          <w:b/>
          <w:sz w:val="22"/>
        </w:rPr>
        <w:t>0;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struct node *t;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00F5849C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10C7899D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7793E21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c++;</w:t>
      </w:r>
    </w:p>
    <w:p w14:paraId="1E053BFB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t-&gt;next;</w:t>
      </w:r>
    </w:p>
    <w:p w14:paraId="729E96AE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1BD5971">
      <w:pPr>
        <w:spacing w:before="1"/>
        <w:ind w:left="413" w:right="540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The size of the list is %d:\n", c);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c;</w:t>
      </w:r>
    </w:p>
    <w:p w14:paraId="6B521627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BAD5A40">
      <w:pPr>
        <w:pStyle w:val="6"/>
        <w:spacing w:before="5"/>
        <w:rPr>
          <w:rFonts w:ascii="Cambria"/>
          <w:b/>
          <w:sz w:val="13"/>
        </w:rPr>
      </w:pPr>
    </w:p>
    <w:p w14:paraId="25C0C14F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insertpos(int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pos)</w:t>
      </w:r>
    </w:p>
    <w:p w14:paraId="1AB0FB70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9D6F129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ls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0;</w:t>
      </w:r>
    </w:p>
    <w:p w14:paraId="11B214AC">
      <w:pPr>
        <w:spacing w:before="1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ls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listsize();</w:t>
      </w:r>
    </w:p>
    <w:p w14:paraId="39C5962E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C8FBE2A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6DC4E6F3">
      <w:pPr>
        <w:spacing w:before="1"/>
        <w:ind w:left="607" w:right="473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printf("\nInvalid position to insert a node\n");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return;</w:t>
      </w:r>
    </w:p>
    <w:p w14:paraId="4CD13C6D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C6C91F1">
      <w:pPr>
        <w:spacing w:before="1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 &amp;&amp;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(pos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&lt;= 0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||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pos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&gt;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ls))</w:t>
      </w:r>
    </w:p>
    <w:p w14:paraId="7A2BDFB6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03C9DFF">
      <w:pPr>
        <w:spacing w:before="2"/>
        <w:ind w:left="607" w:right="473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printf("\nInvalid position to insert a node\n");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return;</w:t>
      </w:r>
    </w:p>
    <w:p w14:paraId="1E81180C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8FED26A">
      <w:pPr>
        <w:pStyle w:val="6"/>
        <w:spacing w:before="4"/>
        <w:rPr>
          <w:rFonts w:ascii="Cambria"/>
          <w:b/>
          <w:sz w:val="13"/>
        </w:rPr>
      </w:pPr>
    </w:p>
    <w:p w14:paraId="075BD46D">
      <w:pPr>
        <w:spacing w:before="10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(struct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*)malloc(sizeof(struct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node));</w:t>
      </w:r>
    </w:p>
    <w:p w14:paraId="7A598540">
      <w:pPr>
        <w:pStyle w:val="6"/>
        <w:rPr>
          <w:rFonts w:ascii="Cambria"/>
          <w:b/>
        </w:rPr>
      </w:pPr>
    </w:p>
    <w:p w14:paraId="4B92A511">
      <w:pPr>
        <w:spacing w:before="1" w:line="258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(newnode 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7C577B3A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89C80F7">
      <w:pPr>
        <w:spacing w:before="0"/>
        <w:ind w:left="607" w:right="727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newnode-&gt;data = ele;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31DDED2E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count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1;</w:t>
      </w:r>
    </w:p>
    <w:p w14:paraId="2F1B55E6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(count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&lt;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pos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-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1)</w:t>
      </w:r>
    </w:p>
    <w:p w14:paraId="6A5C4416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05DA553B">
      <w:pPr>
        <w:spacing w:before="1"/>
        <w:ind w:left="799" w:right="727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 = temp-&gt;next;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count++;</w:t>
      </w:r>
    </w:p>
    <w:p w14:paraId="73584FB6">
      <w:pPr>
        <w:spacing w:before="0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C41F1BF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(pos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1)</w:t>
      </w:r>
    </w:p>
    <w:p w14:paraId="08C2570C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19815B8">
      <w:pPr>
        <w:spacing w:before="1"/>
        <w:ind w:left="799" w:right="6876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newnode-&gt;next = head;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head-&gt;prev = newnode;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2638A8C2">
      <w:pPr>
        <w:spacing w:before="2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C0CFC3A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66540CB">
      <w:pPr>
        <w:spacing w:before="90"/>
        <w:ind w:left="0" w:right="0" w:firstLine="0"/>
        <w:jc w:val="righ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27AE296A">
      <w:pPr>
        <w:spacing w:before="2"/>
        <w:ind w:left="0" w:right="23" w:firstLine="0"/>
        <w:jc w:val="righ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E5C4072">
      <w:pPr>
        <w:pStyle w:val="6"/>
        <w:rPr>
          <w:rFonts w:ascii="Cambria"/>
          <w:b/>
          <w:sz w:val="26"/>
        </w:rPr>
      </w:pPr>
    </w:p>
    <w:p w14:paraId="1CECDD8A">
      <w:pPr>
        <w:pStyle w:val="6"/>
        <w:rPr>
          <w:rFonts w:ascii="Cambria"/>
          <w:b/>
          <w:sz w:val="26"/>
        </w:rPr>
      </w:pPr>
    </w:p>
    <w:p w14:paraId="0FC13D06">
      <w:pPr>
        <w:pStyle w:val="6"/>
        <w:rPr>
          <w:rFonts w:ascii="Cambria"/>
          <w:b/>
          <w:sz w:val="26"/>
        </w:rPr>
      </w:pPr>
    </w:p>
    <w:p w14:paraId="4FA641A5">
      <w:pPr>
        <w:pStyle w:val="6"/>
        <w:rPr>
          <w:rFonts w:ascii="Cambria"/>
          <w:b/>
          <w:sz w:val="32"/>
        </w:rPr>
      </w:pPr>
    </w:p>
    <w:p w14:paraId="40E5AE60">
      <w:pPr>
        <w:spacing w:before="1" w:line="256" w:lineRule="exact"/>
        <w:ind w:left="0" w:right="23" w:firstLine="0"/>
        <w:jc w:val="righ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91F4E2B">
      <w:pPr>
        <w:pStyle w:val="6"/>
        <w:rPr>
          <w:rFonts w:ascii="Cambria"/>
          <w:b/>
          <w:sz w:val="26"/>
        </w:rPr>
      </w:pPr>
      <w:r>
        <w:br w:type="column"/>
      </w:r>
    </w:p>
    <w:p w14:paraId="320371A5">
      <w:pPr>
        <w:pStyle w:val="6"/>
        <w:spacing w:before="9"/>
        <w:rPr>
          <w:rFonts w:ascii="Cambria"/>
          <w:b/>
          <w:sz w:val="25"/>
        </w:rPr>
      </w:pPr>
    </w:p>
    <w:p w14:paraId="191A4AA2">
      <w:pPr>
        <w:spacing w:before="0"/>
        <w:ind w:left="39" w:right="621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newnode-&gt;next = temp-&gt;next;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(temp-&gt;next !=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75F663ED">
      <w:pPr>
        <w:spacing w:before="0"/>
        <w:ind w:left="39" w:right="6004" w:firstLine="194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temp-&gt;next-&gt;prev = newnode;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temp-&gt;next = newnode;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newnode-&gt;prev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temp;</w:t>
      </w:r>
    </w:p>
    <w:p w14:paraId="7F29B072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equalWidth="0" w:num="2">
            <w:col w:w="721" w:space="40"/>
            <w:col w:w="9319"/>
          </w:cols>
        </w:sectPr>
      </w:pPr>
    </w:p>
    <w:p w14:paraId="60C084BC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9638130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87060C9">
      <w:pPr>
        <w:pStyle w:val="6"/>
        <w:spacing w:before="2"/>
        <w:rPr>
          <w:rFonts w:ascii="Cambria"/>
          <w:b/>
          <w:sz w:val="13"/>
        </w:rPr>
      </w:pPr>
    </w:p>
    <w:p w14:paraId="37B117D3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find(int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4B8CD06D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27E28B2E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c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1;</w:t>
      </w:r>
    </w:p>
    <w:p w14:paraId="7263A470">
      <w:pPr>
        <w:spacing w:before="2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6736D973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3C7CF0F3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D9A79F9">
      <w:pPr>
        <w:spacing w:before="1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empty");</w:t>
      </w:r>
    </w:p>
    <w:p w14:paraId="5E3F23A7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D306B14">
      <w:pPr>
        <w:spacing w:before="2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5DE93549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4A22D07">
      <w:pPr>
        <w:spacing w:before="1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(temp-&gt;data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&amp;&amp;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temp-&gt;next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688352C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CA7D80D">
      <w:pPr>
        <w:spacing w:before="1"/>
        <w:ind w:left="799" w:right="727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 = temp-&gt;next;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c++;</w:t>
      </w:r>
    </w:p>
    <w:p w14:paraId="4867204A">
      <w:pPr>
        <w:spacing w:before="0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9750798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NULL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&amp;&amp;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temp-&gt;data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4D827FA3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00B08D5">
      <w:pPr>
        <w:spacing w:before="1"/>
        <w:ind w:left="221" w:right="562" w:firstLine="578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Searching ele %d is present in the addr of %p in the pos%d", temp-&gt;data,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temp,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c);</w:t>
      </w:r>
    </w:p>
    <w:p w14:paraId="766D87AB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64A7137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28EB9C7D">
      <w:pPr>
        <w:spacing w:before="2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12BA339">
      <w:pPr>
        <w:spacing w:before="0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Searching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%d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not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present",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s);</w:t>
      </w:r>
    </w:p>
    <w:p w14:paraId="2C0D205F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8AD5C0E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9DDAB13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BA0C45C">
      <w:pPr>
        <w:pStyle w:val="6"/>
        <w:spacing w:before="5"/>
        <w:rPr>
          <w:rFonts w:ascii="Cambria"/>
          <w:b/>
          <w:sz w:val="13"/>
        </w:rPr>
      </w:pPr>
    </w:p>
    <w:p w14:paraId="5AEBDE4F">
      <w:pPr>
        <w:spacing w:before="101" w:line="258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findnext(int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3D805EF3">
      <w:pPr>
        <w:spacing w:before="0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6391D5E6">
      <w:pPr>
        <w:spacing w:before="0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02C57064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||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temp-&gt;next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1F57A3A8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B3F5FD1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printf("No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next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");</w:t>
      </w:r>
    </w:p>
    <w:p w14:paraId="1CD296FD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D84A959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588C4C82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172EC34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580ED427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8F83EBB">
      <w:pPr>
        <w:spacing w:before="1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temp-&gt;next;</w:t>
      </w:r>
    </w:p>
    <w:p w14:paraId="352D8A28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311245F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printf("\nNext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%d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%d\n",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temp-&gt;next-&gt;data);</w:t>
      </w:r>
    </w:p>
    <w:p w14:paraId="5C22C745">
      <w:pPr>
        <w:spacing w:after="0"/>
        <w:jc w:val="left"/>
        <w:rPr>
          <w:rFonts w:ascii="Cambria"/>
          <w:sz w:val="22"/>
        </w:rPr>
        <w:sectPr>
          <w:type w:val="continuous"/>
          <w:pgSz w:w="11920" w:h="16860"/>
          <w:pgMar w:top="1600" w:right="760" w:bottom="280" w:left="1080" w:header="720" w:footer="720" w:gutter="0"/>
          <w:cols w:space="720" w:num="1"/>
        </w:sectPr>
      </w:pPr>
    </w:p>
    <w:p w14:paraId="7F93DB19">
      <w:pPr>
        <w:spacing w:before="90"/>
        <w:ind w:left="31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91B694E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4DEA3BA">
      <w:pPr>
        <w:pStyle w:val="6"/>
        <w:spacing w:before="5"/>
        <w:rPr>
          <w:rFonts w:ascii="Cambria"/>
          <w:b/>
          <w:sz w:val="13"/>
        </w:rPr>
      </w:pPr>
    </w:p>
    <w:p w14:paraId="7CE76EF6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findprev(int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6C27539B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767FB7D">
      <w:pPr>
        <w:spacing w:before="1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4B29D2ED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28F2EA7E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241FF50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printf("List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empty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");</w:t>
      </w:r>
    </w:p>
    <w:p w14:paraId="73AB98D4">
      <w:pPr>
        <w:spacing w:before="0" w:line="255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79C3E9F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224817E2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574516A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3E02CC60">
      <w:pPr>
        <w:spacing w:before="2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BE64236">
      <w:pPr>
        <w:spacing w:before="1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temp-&gt;next;</w:t>
      </w:r>
    </w:p>
    <w:p w14:paraId="30694B8B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6DB99AE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previous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ele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%d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%d\n",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temp-&gt;prev-&gt;data);</w:t>
      </w:r>
    </w:p>
    <w:p w14:paraId="21CD6938">
      <w:pPr>
        <w:spacing w:before="1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B484571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EC48EE3">
      <w:pPr>
        <w:pStyle w:val="6"/>
        <w:spacing w:before="5"/>
        <w:rPr>
          <w:rFonts w:ascii="Cambria"/>
          <w:b/>
          <w:sz w:val="13"/>
        </w:rPr>
      </w:pPr>
    </w:p>
    <w:p w14:paraId="6F9A1694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deleteAtBeginning()</w:t>
      </w:r>
    </w:p>
    <w:p w14:paraId="12097CF5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B9A80C6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F8F67F6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0DE18803">
      <w:pPr>
        <w:spacing w:before="1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printf("List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empty");</w:t>
      </w:r>
    </w:p>
    <w:p w14:paraId="4EA59114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F7A5DEF">
      <w:pPr>
        <w:spacing w:before="2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1F96BD34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9F61F15">
      <w:pPr>
        <w:spacing w:before="1"/>
        <w:ind w:left="607" w:right="728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 = head;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head-&gt;next;</w:t>
      </w:r>
    </w:p>
    <w:p w14:paraId="5BB33FB1">
      <w:pPr>
        <w:spacing w:before="0"/>
        <w:ind w:left="799" w:right="7269" w:hanging="192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 (head != NULL)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head-&gt;prev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33DE495D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free(t);</w:t>
      </w:r>
    </w:p>
    <w:p w14:paraId="6CBAF39D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10A8461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061CEB8">
      <w:pPr>
        <w:pStyle w:val="6"/>
        <w:spacing w:before="4"/>
        <w:rPr>
          <w:rFonts w:ascii="Cambria"/>
          <w:b/>
          <w:sz w:val="13"/>
        </w:rPr>
      </w:pPr>
    </w:p>
    <w:p w14:paraId="2D33E332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deleteAtEnd()</w:t>
      </w:r>
    </w:p>
    <w:p w14:paraId="2110094D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2CFF3D54">
      <w:pPr>
        <w:spacing w:before="2" w:line="258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6437D339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537FE1A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empty");</w:t>
      </w:r>
    </w:p>
    <w:p w14:paraId="768272A8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CEBF9BA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467B32C8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AD374FC">
      <w:pPr>
        <w:spacing w:before="0"/>
        <w:ind w:left="607" w:right="644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 = head;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(temp-&gt;next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7128E5FB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9AF296A">
      <w:pPr>
        <w:spacing w:before="1" w:line="257" w:lineRule="exact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temp-&gt;next;</w:t>
      </w:r>
    </w:p>
    <w:p w14:paraId="372017E5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94E9A2F">
      <w:pPr>
        <w:spacing w:before="1"/>
        <w:ind w:left="799" w:right="6592" w:hanging="192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 (temp-&gt;prev != NULL)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temp-&gt;prev-&gt;next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48E341B4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free(temp);</w:t>
      </w:r>
    </w:p>
    <w:p w14:paraId="69608D7D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0A733D2">
      <w:pPr>
        <w:spacing w:before="90"/>
        <w:ind w:left="26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24696CB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601166E">
      <w:pPr>
        <w:pStyle w:val="6"/>
        <w:rPr>
          <w:rFonts w:ascii="Cambria"/>
          <w:b/>
        </w:rPr>
      </w:pPr>
    </w:p>
    <w:p w14:paraId="691089C9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delete(int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29991A15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28CC8B4">
      <w:pPr>
        <w:spacing w:before="2"/>
        <w:ind w:left="413" w:right="748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 = head;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(t-&gt;data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2FCD767C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3450E01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t-&gt;next;</w:t>
      </w:r>
    </w:p>
    <w:p w14:paraId="1AF1D566">
      <w:pPr>
        <w:spacing w:before="2"/>
        <w:ind w:left="799" w:right="7269" w:hanging="192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 (head != NULL)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head-&gt;prev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3EACD8F6">
      <w:pPr>
        <w:spacing w:before="0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free(t);</w:t>
      </w:r>
    </w:p>
    <w:p w14:paraId="7A060966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B31B5B5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2ADA6371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25CA528D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753AA802">
      <w:pPr>
        <w:spacing w:before="2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6391161">
      <w:pPr>
        <w:spacing w:before="1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t-&gt;next;</w:t>
      </w:r>
    </w:p>
    <w:p w14:paraId="724C351D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B440519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61F3DB4B">
      <w:pPr>
        <w:spacing w:before="1"/>
        <w:ind w:left="607" w:right="6824" w:firstLine="192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t-&gt;next-&gt;prev = t-&gt;prev;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t-&gt;prev-&gt;next = t-&gt;next;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free(t);</w:t>
      </w:r>
    </w:p>
    <w:p w14:paraId="507BFBA1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62783B4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32AAAA1">
      <w:pPr>
        <w:pStyle w:val="6"/>
        <w:spacing w:before="2"/>
        <w:rPr>
          <w:rFonts w:ascii="Cambria"/>
          <w:b/>
          <w:sz w:val="13"/>
        </w:rPr>
      </w:pPr>
    </w:p>
    <w:p w14:paraId="1F01E81B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display()</w:t>
      </w:r>
    </w:p>
    <w:p w14:paraId="72136B84">
      <w:pPr>
        <w:spacing w:before="2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0BE5D7B">
      <w:pPr>
        <w:spacing w:before="1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74FAAA00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(temp !=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6B4B504F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813221F">
      <w:pPr>
        <w:spacing w:before="1"/>
        <w:ind w:left="607" w:right="653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printf("%d--&gt;", temp-&gt;data);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temp-&gt;next;</w:t>
      </w:r>
    </w:p>
    <w:p w14:paraId="3933D214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B8F25FE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8D4B23A">
      <w:pPr>
        <w:pStyle w:val="6"/>
        <w:spacing w:before="5"/>
        <w:rPr>
          <w:rFonts w:ascii="Cambria"/>
          <w:b/>
          <w:sz w:val="13"/>
        </w:rPr>
      </w:pPr>
    </w:p>
    <w:p w14:paraId="3A70023B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main()</w:t>
      </w:r>
    </w:p>
    <w:p w14:paraId="004F5649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7689AAB">
      <w:pPr>
        <w:spacing w:before="1"/>
        <w:ind w:left="413" w:right="8037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insertfront(10);</w:t>
      </w:r>
      <w:r>
        <w:rPr>
          <w:rFonts w:ascii="Cambria"/>
          <w:b/>
          <w:spacing w:val="-47"/>
          <w:sz w:val="22"/>
        </w:rPr>
        <w:t xml:space="preserve"> </w:t>
      </w:r>
      <w:r>
        <w:rPr>
          <w:rFonts w:ascii="Cambria"/>
          <w:b/>
          <w:sz w:val="22"/>
        </w:rPr>
        <w:t>insertfront(20);</w:t>
      </w:r>
      <w:r>
        <w:rPr>
          <w:rFonts w:ascii="Cambria"/>
          <w:b/>
          <w:spacing w:val="-47"/>
          <w:sz w:val="22"/>
        </w:rPr>
        <w:t xml:space="preserve"> </w:t>
      </w:r>
      <w:r>
        <w:rPr>
          <w:rFonts w:ascii="Cambria"/>
          <w:b/>
          <w:sz w:val="22"/>
        </w:rPr>
        <w:t>insertfront(30);</w:t>
      </w:r>
      <w:r>
        <w:rPr>
          <w:rFonts w:ascii="Cambria"/>
          <w:b/>
          <w:spacing w:val="-47"/>
          <w:sz w:val="22"/>
        </w:rPr>
        <w:t xml:space="preserve"> </w:t>
      </w:r>
      <w:r>
        <w:rPr>
          <w:rFonts w:ascii="Cambria"/>
          <w:b/>
          <w:sz w:val="22"/>
        </w:rPr>
        <w:t>display();</w:t>
      </w:r>
    </w:p>
    <w:p w14:paraId="7874BC82">
      <w:pPr>
        <w:spacing w:before="0"/>
        <w:ind w:left="413" w:right="5527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Inserted ele 40 at the end\n");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insertend(40);</w:t>
      </w:r>
    </w:p>
    <w:p w14:paraId="4973022D">
      <w:pPr>
        <w:spacing w:before="0"/>
        <w:ind w:left="413" w:right="795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display();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insertpos(25, 3);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display();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find(25);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findnext(25);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findprev(25);</w:t>
      </w:r>
    </w:p>
    <w:p w14:paraId="653D692C">
      <w:pPr>
        <w:spacing w:before="0"/>
        <w:ind w:left="413" w:right="477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element deleted in the beginning\n");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deleteAtBeginning();</w:t>
      </w:r>
    </w:p>
    <w:p w14:paraId="41179A80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display();</w:t>
      </w:r>
    </w:p>
    <w:p w14:paraId="463404A4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D73162B">
      <w:pPr>
        <w:spacing w:before="90"/>
        <w:ind w:left="31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deleteAtEnd();</w:t>
      </w:r>
    </w:p>
    <w:p w14:paraId="0349A244">
      <w:pPr>
        <w:spacing w:before="2"/>
        <w:ind w:left="413" w:right="539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Element deleted at the end\n");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display();</w:t>
      </w:r>
    </w:p>
    <w:p w14:paraId="051A337E">
      <w:pPr>
        <w:spacing w:before="0"/>
        <w:ind w:left="413" w:right="552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After deleting element 25\n");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delete(25);</w:t>
      </w:r>
    </w:p>
    <w:p w14:paraId="2303E8C0">
      <w:pPr>
        <w:spacing w:before="0"/>
        <w:ind w:left="413" w:right="867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display();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 0;</w:t>
      </w:r>
    </w:p>
    <w:p w14:paraId="779E2DC1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E2FE01F">
      <w:pPr>
        <w:pStyle w:val="6"/>
        <w:rPr>
          <w:rFonts w:ascii="Cambria"/>
          <w:b/>
          <w:sz w:val="20"/>
        </w:rPr>
      </w:pPr>
    </w:p>
    <w:p w14:paraId="03853016">
      <w:pPr>
        <w:pStyle w:val="6"/>
        <w:spacing w:before="10"/>
        <w:rPr>
          <w:rFonts w:ascii="Cambria"/>
          <w:b/>
          <w:sz w:val="23"/>
        </w:rPr>
      </w:pPr>
    </w:p>
    <w:p w14:paraId="254C0247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OUTPUT:</w:t>
      </w:r>
    </w:p>
    <w:p w14:paraId="1F983E70">
      <w:pPr>
        <w:pStyle w:val="6"/>
        <w:spacing w:before="8"/>
        <w:rPr>
          <w:rFonts w:ascii="Cambria"/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634EF">
      <w:pPr>
        <w:pStyle w:val="6"/>
        <w:rPr>
          <w:rFonts w:ascii="Cambria"/>
          <w:b/>
          <w:sz w:val="26"/>
        </w:rPr>
      </w:pPr>
    </w:p>
    <w:p w14:paraId="39B7438D">
      <w:pPr>
        <w:pStyle w:val="6"/>
        <w:rPr>
          <w:rFonts w:ascii="Cambria"/>
          <w:b/>
          <w:sz w:val="26"/>
        </w:rPr>
      </w:pPr>
    </w:p>
    <w:p w14:paraId="48CE4106">
      <w:pPr>
        <w:pStyle w:val="6"/>
        <w:rPr>
          <w:rFonts w:ascii="Cambria"/>
          <w:b/>
          <w:sz w:val="26"/>
        </w:rPr>
      </w:pPr>
    </w:p>
    <w:p w14:paraId="1FDF8102">
      <w:pPr>
        <w:pStyle w:val="6"/>
        <w:rPr>
          <w:rFonts w:ascii="Cambria"/>
          <w:b/>
          <w:sz w:val="26"/>
        </w:rPr>
      </w:pPr>
    </w:p>
    <w:p w14:paraId="2522E79C">
      <w:pPr>
        <w:pStyle w:val="6"/>
        <w:rPr>
          <w:rFonts w:ascii="Cambria"/>
          <w:b/>
          <w:sz w:val="26"/>
        </w:rPr>
      </w:pPr>
    </w:p>
    <w:p w14:paraId="0CB96D18">
      <w:pPr>
        <w:pStyle w:val="6"/>
        <w:rPr>
          <w:rFonts w:ascii="Cambria"/>
          <w:b/>
          <w:sz w:val="26"/>
        </w:rPr>
      </w:pPr>
    </w:p>
    <w:p w14:paraId="566C737F">
      <w:pPr>
        <w:pStyle w:val="6"/>
        <w:rPr>
          <w:rFonts w:ascii="Cambria"/>
          <w:b/>
          <w:sz w:val="26"/>
        </w:rPr>
      </w:pPr>
    </w:p>
    <w:p w14:paraId="4976F691">
      <w:pPr>
        <w:pStyle w:val="6"/>
        <w:rPr>
          <w:rFonts w:ascii="Cambria"/>
          <w:b/>
          <w:sz w:val="26"/>
        </w:rPr>
      </w:pPr>
    </w:p>
    <w:p w14:paraId="64332258">
      <w:pPr>
        <w:pStyle w:val="6"/>
        <w:rPr>
          <w:rFonts w:ascii="Cambria"/>
          <w:b/>
          <w:sz w:val="26"/>
        </w:rPr>
      </w:pPr>
    </w:p>
    <w:p w14:paraId="50A74C07">
      <w:pPr>
        <w:pStyle w:val="6"/>
        <w:rPr>
          <w:rFonts w:ascii="Cambria"/>
          <w:b/>
          <w:sz w:val="26"/>
        </w:rPr>
      </w:pPr>
    </w:p>
    <w:p w14:paraId="284A6024">
      <w:pPr>
        <w:pStyle w:val="6"/>
        <w:rPr>
          <w:rFonts w:ascii="Cambria"/>
          <w:b/>
          <w:sz w:val="26"/>
        </w:rPr>
      </w:pPr>
    </w:p>
    <w:p w14:paraId="4DFF0FDC">
      <w:pPr>
        <w:pStyle w:val="6"/>
        <w:rPr>
          <w:rFonts w:ascii="Cambria"/>
          <w:b/>
          <w:sz w:val="26"/>
        </w:rPr>
      </w:pPr>
    </w:p>
    <w:p w14:paraId="35D34CE4">
      <w:pPr>
        <w:pStyle w:val="6"/>
        <w:rPr>
          <w:rFonts w:ascii="Cambria"/>
          <w:b/>
          <w:sz w:val="26"/>
        </w:rPr>
      </w:pPr>
    </w:p>
    <w:p w14:paraId="5051C7AB">
      <w:pPr>
        <w:pStyle w:val="6"/>
        <w:rPr>
          <w:rFonts w:ascii="Cambria"/>
          <w:b/>
          <w:sz w:val="26"/>
        </w:rPr>
      </w:pPr>
    </w:p>
    <w:p w14:paraId="0AA7DFC2">
      <w:pPr>
        <w:pStyle w:val="6"/>
        <w:rPr>
          <w:rFonts w:ascii="Cambria"/>
          <w:b/>
          <w:sz w:val="26"/>
        </w:rPr>
      </w:pPr>
    </w:p>
    <w:p w14:paraId="3784D7C4">
      <w:pPr>
        <w:pStyle w:val="6"/>
        <w:rPr>
          <w:rFonts w:ascii="Cambria"/>
          <w:b/>
          <w:sz w:val="26"/>
        </w:rPr>
      </w:pPr>
    </w:p>
    <w:p w14:paraId="2221A772">
      <w:pPr>
        <w:pStyle w:val="6"/>
        <w:rPr>
          <w:rFonts w:ascii="Cambria"/>
          <w:b/>
          <w:sz w:val="26"/>
        </w:rPr>
      </w:pPr>
    </w:p>
    <w:p w14:paraId="2BA3CF25">
      <w:pPr>
        <w:pStyle w:val="6"/>
        <w:rPr>
          <w:rFonts w:ascii="Cambria"/>
          <w:b/>
          <w:sz w:val="26"/>
        </w:rPr>
      </w:pPr>
    </w:p>
    <w:p w14:paraId="4338AAD3">
      <w:pPr>
        <w:pStyle w:val="6"/>
        <w:rPr>
          <w:rFonts w:ascii="Cambria"/>
          <w:b/>
          <w:sz w:val="26"/>
        </w:rPr>
      </w:pPr>
    </w:p>
    <w:p w14:paraId="10AE432E">
      <w:pPr>
        <w:pStyle w:val="6"/>
        <w:rPr>
          <w:rFonts w:ascii="Cambria"/>
          <w:b/>
          <w:sz w:val="26"/>
        </w:rPr>
      </w:pPr>
    </w:p>
    <w:p w14:paraId="022EA0EE">
      <w:pPr>
        <w:pStyle w:val="6"/>
        <w:spacing w:before="8"/>
        <w:rPr>
          <w:rFonts w:ascii="Cambria"/>
          <w:b/>
          <w:sz w:val="27"/>
        </w:rPr>
      </w:pPr>
    </w:p>
    <w:p w14:paraId="2F374F89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4FE1DF7A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4F72596">
      <w:pPr>
        <w:pStyle w:val="6"/>
        <w:rPr>
          <w:rFonts w:ascii="Cambria"/>
          <w:b/>
          <w:sz w:val="20"/>
        </w:rPr>
      </w:pPr>
    </w:p>
    <w:p w14:paraId="596C9025">
      <w:pPr>
        <w:pStyle w:val="6"/>
        <w:rPr>
          <w:rFonts w:ascii="Cambria"/>
          <w:b/>
          <w:sz w:val="20"/>
        </w:rPr>
      </w:pPr>
    </w:p>
    <w:p w14:paraId="357D9C77">
      <w:pPr>
        <w:pStyle w:val="6"/>
        <w:spacing w:before="9"/>
        <w:rPr>
          <w:rFonts w:ascii="Cambria"/>
          <w:b/>
          <w:sz w:val="11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4F19ED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04" w:type="dxa"/>
          </w:tcPr>
          <w:p w14:paraId="67481C6C">
            <w:pPr>
              <w:pStyle w:val="10"/>
              <w:spacing w:before="90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No.:03</w:t>
            </w:r>
          </w:p>
        </w:tc>
        <w:tc>
          <w:tcPr>
            <w:tcW w:w="5529" w:type="dxa"/>
          </w:tcPr>
          <w:p w14:paraId="062C3BDC">
            <w:pPr>
              <w:pStyle w:val="10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68C8F96">
            <w:pPr>
              <w:pStyle w:val="10"/>
              <w:spacing w:before="90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Date:21/03/2024</w:t>
            </w:r>
          </w:p>
        </w:tc>
      </w:tr>
    </w:tbl>
    <w:p w14:paraId="30A2F696">
      <w:pPr>
        <w:pStyle w:val="6"/>
        <w:rPr>
          <w:rFonts w:ascii="Cambria"/>
          <w:b/>
          <w:sz w:val="21"/>
        </w:rPr>
      </w:pPr>
    </w:p>
    <w:p w14:paraId="43A7339F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operations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Singly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268D6024">
      <w:pPr>
        <w:pStyle w:val="9"/>
        <w:numPr>
          <w:ilvl w:val="1"/>
          <w:numId w:val="6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Polynomial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Addition</w:t>
      </w:r>
    </w:p>
    <w:p w14:paraId="4A8444A6">
      <w:pPr>
        <w:pStyle w:val="9"/>
        <w:numPr>
          <w:ilvl w:val="1"/>
          <w:numId w:val="6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Polynomial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Subtraction</w:t>
      </w:r>
    </w:p>
    <w:p w14:paraId="2B9779AB">
      <w:pPr>
        <w:pStyle w:val="9"/>
        <w:numPr>
          <w:ilvl w:val="1"/>
          <w:numId w:val="6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Polynomial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Multiplication</w:t>
      </w:r>
    </w:p>
    <w:p w14:paraId="5FB3D70A">
      <w:pPr>
        <w:pStyle w:val="6"/>
        <w:rPr>
          <w:rFonts w:ascii="Cambria"/>
          <w:b/>
          <w:sz w:val="33"/>
        </w:rPr>
      </w:pPr>
    </w:p>
    <w:p w14:paraId="5D820C5B">
      <w:pPr>
        <w:spacing w:before="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46957372">
      <w:pPr>
        <w:pStyle w:val="6"/>
        <w:spacing w:before="1"/>
        <w:rPr>
          <w:rFonts w:ascii="Cambria"/>
          <w:b/>
        </w:rPr>
      </w:pPr>
    </w:p>
    <w:p w14:paraId="66C2527F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32EDB2D1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3B0CAEAB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EC38620">
      <w:pPr>
        <w:spacing w:before="0"/>
        <w:ind w:left="221" w:right="0" w:firstLine="0"/>
        <w:jc w:val="left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78EAAD8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825690D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C9A1A04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345E74CD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339BCB9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5070004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2215F6F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1321E8C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3A3072C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586B7319">
      <w:pPr>
        <w:pStyle w:val="9"/>
        <w:numPr>
          <w:ilvl w:val="0"/>
          <w:numId w:val="7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46C7F920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10A0294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5D29D8E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5E62957C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221" w:right="599" w:firstLine="0"/>
        <w:jc w:val="left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490E33E7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59F09056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BC4D60D">
      <w:pPr>
        <w:pStyle w:val="6"/>
        <w:rPr>
          <w:sz w:val="20"/>
        </w:rPr>
      </w:pPr>
    </w:p>
    <w:p w14:paraId="73E0C8DC">
      <w:pPr>
        <w:pStyle w:val="6"/>
        <w:rPr>
          <w:sz w:val="20"/>
        </w:rPr>
      </w:pPr>
    </w:p>
    <w:p w14:paraId="49F3F3BD">
      <w:pPr>
        <w:pStyle w:val="6"/>
        <w:spacing w:before="6"/>
        <w:rPr>
          <w:sz w:val="26"/>
        </w:rPr>
      </w:pPr>
    </w:p>
    <w:p w14:paraId="5A6A21E0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PROGRAM:</w:t>
      </w:r>
    </w:p>
    <w:p w14:paraId="0E179BE6">
      <w:pPr>
        <w:pStyle w:val="6"/>
        <w:spacing w:before="5"/>
        <w:rPr>
          <w:rFonts w:ascii="Cambria"/>
          <w:b/>
          <w:sz w:val="20"/>
        </w:rPr>
      </w:pPr>
    </w:p>
    <w:p w14:paraId="4A8CBE6D">
      <w:pPr>
        <w:pStyle w:val="6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9098986">
      <w:pPr>
        <w:pStyle w:val="6"/>
        <w:ind w:left="221"/>
      </w:pPr>
      <w:r>
        <w:rPr>
          <w:w w:val="100"/>
        </w:rPr>
        <w:t>{</w:t>
      </w:r>
    </w:p>
    <w:p w14:paraId="305E4C6C">
      <w:pPr>
        <w:pStyle w:val="6"/>
        <w:spacing w:before="1"/>
        <w:rPr>
          <w:sz w:val="24"/>
        </w:rPr>
      </w:pPr>
    </w:p>
    <w:p w14:paraId="58870638">
      <w:pPr>
        <w:pStyle w:val="6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7F4C4DFC">
      <w:pPr>
        <w:pStyle w:val="6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3DB8B7ED">
      <w:pPr>
        <w:pStyle w:val="6"/>
        <w:spacing w:before="2"/>
        <w:rPr>
          <w:sz w:val="24"/>
        </w:rPr>
      </w:pPr>
    </w:p>
    <w:p w14:paraId="407D3394">
      <w:pPr>
        <w:pStyle w:val="6"/>
        <w:ind w:left="221"/>
      </w:pPr>
      <w:r>
        <w:t>};</w:t>
      </w:r>
    </w:p>
    <w:p w14:paraId="02678341">
      <w:pPr>
        <w:pStyle w:val="6"/>
        <w:spacing w:before="1"/>
        <w:rPr>
          <w:sz w:val="24"/>
        </w:rPr>
      </w:pPr>
    </w:p>
    <w:p w14:paraId="76584FE7">
      <w:pPr>
        <w:pStyle w:val="6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68219F37">
      <w:pPr>
        <w:pStyle w:val="6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34420123">
      <w:pPr>
        <w:pStyle w:val="6"/>
        <w:spacing w:before="4"/>
        <w:rPr>
          <w:sz w:val="24"/>
        </w:rPr>
      </w:pPr>
    </w:p>
    <w:p w14:paraId="36C75A5C">
      <w:pPr>
        <w:pStyle w:val="6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727E7541">
      <w:pPr>
        <w:pStyle w:val="6"/>
        <w:spacing w:line="251" w:lineRule="exact"/>
        <w:ind w:left="221"/>
      </w:pPr>
      <w:r>
        <w:rPr>
          <w:w w:val="100"/>
        </w:rPr>
        <w:t>{</w:t>
      </w:r>
    </w:p>
    <w:p w14:paraId="4093A644">
      <w:pPr>
        <w:pStyle w:val="6"/>
        <w:spacing w:before="1"/>
        <w:rPr>
          <w:sz w:val="24"/>
        </w:rPr>
      </w:pPr>
    </w:p>
    <w:p w14:paraId="15F16B37">
      <w:pPr>
        <w:pStyle w:val="6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2AF49DC1">
      <w:pPr>
        <w:pStyle w:val="6"/>
        <w:rPr>
          <w:sz w:val="24"/>
        </w:rPr>
      </w:pPr>
    </w:p>
    <w:p w14:paraId="6BC7EDB7">
      <w:pPr>
        <w:pStyle w:val="6"/>
        <w:spacing w:before="2"/>
      </w:pPr>
    </w:p>
    <w:p w14:paraId="25ADDF99">
      <w:pPr>
        <w:pStyle w:val="6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6E3DA3D1">
      <w:pPr>
        <w:pStyle w:val="6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A7077B2">
      <w:pPr>
        <w:pStyle w:val="6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02087034">
      <w:pPr>
        <w:pStyle w:val="6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574AAA56">
      <w:pPr>
        <w:spacing w:after="0" w:line="252" w:lineRule="exact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FF1BA50">
      <w:pPr>
        <w:pStyle w:val="6"/>
        <w:rPr>
          <w:sz w:val="20"/>
        </w:rPr>
      </w:pPr>
    </w:p>
    <w:p w14:paraId="6882AE04">
      <w:pPr>
        <w:pStyle w:val="6"/>
        <w:spacing w:before="1"/>
        <w:rPr>
          <w:sz w:val="26"/>
        </w:rPr>
      </w:pPr>
    </w:p>
    <w:p w14:paraId="6A61E32E">
      <w:pPr>
        <w:pStyle w:val="6"/>
        <w:spacing w:before="94"/>
        <w:ind w:left="221"/>
      </w:pPr>
      <w:r>
        <w:t>Create(Poly2);</w:t>
      </w:r>
    </w:p>
    <w:p w14:paraId="72375D3F">
      <w:pPr>
        <w:pStyle w:val="6"/>
        <w:spacing w:before="1"/>
        <w:rPr>
          <w:sz w:val="24"/>
        </w:rPr>
      </w:pPr>
    </w:p>
    <w:p w14:paraId="05FE77D7">
      <w:pPr>
        <w:pStyle w:val="6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4FE78C0F">
      <w:pPr>
        <w:pStyle w:val="6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935B6BE">
      <w:pPr>
        <w:pStyle w:val="6"/>
        <w:spacing w:before="2"/>
        <w:rPr>
          <w:sz w:val="24"/>
        </w:rPr>
      </w:pPr>
    </w:p>
    <w:p w14:paraId="0B17A3A0">
      <w:pPr>
        <w:pStyle w:val="6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1C9E445">
      <w:pPr>
        <w:pStyle w:val="6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EA6D660">
      <w:pPr>
        <w:pStyle w:val="6"/>
        <w:spacing w:before="1"/>
        <w:rPr>
          <w:sz w:val="24"/>
        </w:rPr>
      </w:pPr>
    </w:p>
    <w:p w14:paraId="7B41B2B5">
      <w:pPr>
        <w:pStyle w:val="6"/>
        <w:ind w:left="221"/>
      </w:pPr>
      <w:r>
        <w:rPr>
          <w:w w:val="100"/>
        </w:rPr>
        <w:t>}</w:t>
      </w:r>
    </w:p>
    <w:p w14:paraId="1237B728">
      <w:pPr>
        <w:pStyle w:val="6"/>
        <w:spacing w:before="2"/>
        <w:rPr>
          <w:sz w:val="24"/>
        </w:rPr>
      </w:pPr>
    </w:p>
    <w:p w14:paraId="14C223DA">
      <w:pPr>
        <w:pStyle w:val="6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45B2D16F">
      <w:pPr>
        <w:pStyle w:val="6"/>
        <w:spacing w:before="3"/>
        <w:rPr>
          <w:sz w:val="24"/>
        </w:rPr>
      </w:pPr>
    </w:p>
    <w:p w14:paraId="037BA7D1">
      <w:pPr>
        <w:pStyle w:val="6"/>
        <w:spacing w:before="1"/>
        <w:ind w:left="221"/>
      </w:pPr>
      <w:r>
        <w:rPr>
          <w:w w:val="100"/>
        </w:rPr>
        <w:t>{</w:t>
      </w:r>
    </w:p>
    <w:p w14:paraId="7F833A3A">
      <w:pPr>
        <w:pStyle w:val="6"/>
        <w:spacing w:before="1"/>
        <w:rPr>
          <w:sz w:val="24"/>
        </w:rPr>
      </w:pPr>
    </w:p>
    <w:p w14:paraId="0CB68395">
      <w:pPr>
        <w:pStyle w:val="6"/>
        <w:ind w:left="221"/>
      </w:pPr>
      <w:r>
        <w:t>int choice;</w:t>
      </w:r>
    </w:p>
    <w:p w14:paraId="0523C1B7">
      <w:pPr>
        <w:pStyle w:val="6"/>
        <w:spacing w:before="1"/>
        <w:rPr>
          <w:sz w:val="24"/>
        </w:rPr>
      </w:pPr>
    </w:p>
    <w:p w14:paraId="79194472">
      <w:pPr>
        <w:pStyle w:val="6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47356B15">
      <w:pPr>
        <w:pStyle w:val="6"/>
        <w:spacing w:line="252" w:lineRule="exact"/>
        <w:ind w:left="221"/>
      </w:pPr>
      <w:r>
        <w:t>do</w:t>
      </w:r>
    </w:p>
    <w:p w14:paraId="29697C1A">
      <w:pPr>
        <w:pStyle w:val="6"/>
        <w:spacing w:before="3"/>
        <w:rPr>
          <w:sz w:val="24"/>
        </w:rPr>
      </w:pPr>
    </w:p>
    <w:p w14:paraId="419049E8">
      <w:pPr>
        <w:pStyle w:val="6"/>
        <w:ind w:left="221"/>
      </w:pPr>
      <w:r>
        <w:rPr>
          <w:w w:val="100"/>
        </w:rPr>
        <w:t>{</w:t>
      </w:r>
    </w:p>
    <w:p w14:paraId="747A8322">
      <w:pPr>
        <w:pStyle w:val="6"/>
        <w:spacing w:before="2"/>
        <w:rPr>
          <w:sz w:val="24"/>
        </w:rPr>
      </w:pPr>
    </w:p>
    <w:p w14:paraId="49B7323E">
      <w:pPr>
        <w:pStyle w:val="6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1B3A0FDC">
      <w:pPr>
        <w:pStyle w:val="6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4769ED7B">
      <w:pPr>
        <w:pStyle w:val="6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2DC27627">
      <w:pPr>
        <w:pStyle w:val="6"/>
        <w:spacing w:before="1"/>
        <w:rPr>
          <w:sz w:val="24"/>
        </w:rPr>
      </w:pPr>
    </w:p>
    <w:p w14:paraId="40ABA821">
      <w:pPr>
        <w:pStyle w:val="6"/>
        <w:ind w:left="221"/>
      </w:pPr>
      <w:r>
        <w:rPr>
          <w:w w:val="100"/>
        </w:rPr>
        <w:t>}</w:t>
      </w:r>
    </w:p>
    <w:p w14:paraId="46FD3825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11C3C91">
      <w:pPr>
        <w:pStyle w:val="6"/>
        <w:rPr>
          <w:sz w:val="20"/>
        </w:rPr>
      </w:pPr>
    </w:p>
    <w:p w14:paraId="1202DF3D">
      <w:pPr>
        <w:pStyle w:val="6"/>
        <w:spacing w:before="1"/>
        <w:rPr>
          <w:sz w:val="26"/>
        </w:rPr>
      </w:pPr>
    </w:p>
    <w:p w14:paraId="31899142">
      <w:pPr>
        <w:pStyle w:val="6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3323E07C">
      <w:pPr>
        <w:pStyle w:val="6"/>
        <w:spacing w:before="1"/>
        <w:rPr>
          <w:sz w:val="24"/>
        </w:rPr>
      </w:pPr>
    </w:p>
    <w:p w14:paraId="005F8F23">
      <w:pPr>
        <w:pStyle w:val="6"/>
        <w:ind w:left="221"/>
      </w:pPr>
      <w:r>
        <w:rPr>
          <w:w w:val="100"/>
        </w:rPr>
        <w:t>{</w:t>
      </w:r>
    </w:p>
    <w:p w14:paraId="7AD25A45">
      <w:pPr>
        <w:pStyle w:val="6"/>
        <w:spacing w:before="2"/>
        <w:rPr>
          <w:sz w:val="24"/>
        </w:rPr>
      </w:pPr>
    </w:p>
    <w:p w14:paraId="412E7B69">
      <w:pPr>
        <w:pStyle w:val="6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68812EC9">
      <w:pPr>
        <w:pStyle w:val="6"/>
        <w:ind w:left="221"/>
      </w:pPr>
      <w:r>
        <w:rPr>
          <w:w w:val="100"/>
        </w:rPr>
        <w:t>{</w:t>
      </w:r>
    </w:p>
    <w:p w14:paraId="15220199">
      <w:pPr>
        <w:pStyle w:val="6"/>
        <w:spacing w:before="2"/>
        <w:rPr>
          <w:sz w:val="24"/>
        </w:rPr>
      </w:pPr>
    </w:p>
    <w:p w14:paraId="7C0408D5">
      <w:pPr>
        <w:pStyle w:val="6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5054B44">
      <w:pPr>
        <w:pStyle w:val="6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51E85422">
      <w:pPr>
        <w:pStyle w:val="6"/>
        <w:spacing w:before="3"/>
        <w:rPr>
          <w:sz w:val="24"/>
        </w:rPr>
      </w:pPr>
    </w:p>
    <w:p w14:paraId="5B119863">
      <w:pPr>
        <w:pStyle w:val="6"/>
        <w:spacing w:before="1"/>
        <w:ind w:left="221"/>
      </w:pPr>
      <w:r>
        <w:rPr>
          <w:w w:val="100"/>
        </w:rPr>
        <w:t>{</w:t>
      </w:r>
    </w:p>
    <w:p w14:paraId="02F2E7C2">
      <w:pPr>
        <w:pStyle w:val="6"/>
        <w:spacing w:before="1"/>
        <w:rPr>
          <w:sz w:val="24"/>
        </w:rPr>
      </w:pPr>
    </w:p>
    <w:p w14:paraId="2094D4A5">
      <w:pPr>
        <w:pStyle w:val="6"/>
        <w:ind w:left="221"/>
      </w:pPr>
      <w:r>
        <w:t>printf("+");</w:t>
      </w:r>
    </w:p>
    <w:p w14:paraId="2B846FF7">
      <w:pPr>
        <w:pStyle w:val="6"/>
        <w:spacing w:before="1"/>
        <w:rPr>
          <w:sz w:val="24"/>
        </w:rPr>
      </w:pPr>
    </w:p>
    <w:p w14:paraId="00DB79AE">
      <w:pPr>
        <w:pStyle w:val="6"/>
        <w:ind w:left="221"/>
      </w:pPr>
      <w:r>
        <w:rPr>
          <w:w w:val="100"/>
        </w:rPr>
        <w:t>}</w:t>
      </w:r>
    </w:p>
    <w:p w14:paraId="1D0DD641">
      <w:pPr>
        <w:pStyle w:val="6"/>
        <w:spacing w:before="2"/>
        <w:rPr>
          <w:sz w:val="24"/>
        </w:rPr>
      </w:pPr>
    </w:p>
    <w:p w14:paraId="427E8F87">
      <w:pPr>
        <w:pStyle w:val="6"/>
        <w:ind w:left="221"/>
      </w:pPr>
      <w:r>
        <w:rPr>
          <w:w w:val="100"/>
        </w:rPr>
        <w:t>}</w:t>
      </w:r>
    </w:p>
    <w:p w14:paraId="386C8755">
      <w:pPr>
        <w:pStyle w:val="6"/>
        <w:spacing w:before="2"/>
        <w:rPr>
          <w:sz w:val="24"/>
        </w:rPr>
      </w:pPr>
    </w:p>
    <w:p w14:paraId="14249055">
      <w:pPr>
        <w:pStyle w:val="6"/>
        <w:ind w:left="221"/>
      </w:pPr>
      <w:r>
        <w:rPr>
          <w:w w:val="100"/>
        </w:rPr>
        <w:t>}</w:t>
      </w:r>
    </w:p>
    <w:p w14:paraId="19F3B395">
      <w:pPr>
        <w:pStyle w:val="6"/>
        <w:spacing w:before="3"/>
        <w:rPr>
          <w:sz w:val="24"/>
        </w:rPr>
      </w:pPr>
    </w:p>
    <w:p w14:paraId="51F42062">
      <w:pPr>
        <w:pStyle w:val="6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50B07DBA">
      <w:pPr>
        <w:pStyle w:val="6"/>
        <w:spacing w:before="1"/>
        <w:rPr>
          <w:sz w:val="24"/>
        </w:rPr>
      </w:pPr>
    </w:p>
    <w:p w14:paraId="31CD26A3">
      <w:pPr>
        <w:pStyle w:val="6"/>
        <w:ind w:left="221"/>
      </w:pPr>
      <w:r>
        <w:rPr>
          <w:w w:val="100"/>
        </w:rPr>
        <w:t>{</w:t>
      </w:r>
    </w:p>
    <w:p w14:paraId="41D48D78">
      <w:pPr>
        <w:pStyle w:val="6"/>
        <w:spacing w:before="1"/>
        <w:rPr>
          <w:sz w:val="24"/>
        </w:rPr>
      </w:pPr>
    </w:p>
    <w:p w14:paraId="778A3E75">
      <w:pPr>
        <w:pStyle w:val="6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44485830">
      <w:pPr>
        <w:pStyle w:val="6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18B8C2BE">
      <w:pPr>
        <w:pStyle w:val="6"/>
        <w:spacing w:before="3"/>
        <w:rPr>
          <w:sz w:val="24"/>
        </w:rPr>
      </w:pPr>
    </w:p>
    <w:p w14:paraId="10EC6581">
      <w:pPr>
        <w:pStyle w:val="6"/>
        <w:ind w:left="221"/>
      </w:pPr>
      <w:r>
        <w:rPr>
          <w:w w:val="100"/>
        </w:rPr>
        <w:t>{</w:t>
      </w:r>
    </w:p>
    <w:p w14:paraId="15939E04">
      <w:pPr>
        <w:pStyle w:val="6"/>
        <w:spacing w:before="2"/>
        <w:rPr>
          <w:sz w:val="24"/>
        </w:rPr>
      </w:pPr>
    </w:p>
    <w:p w14:paraId="36E92E77">
      <w:pPr>
        <w:pStyle w:val="6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2018E947">
      <w:pPr>
        <w:spacing w:after="0" w:line="50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26B759B">
      <w:pPr>
        <w:pStyle w:val="6"/>
        <w:rPr>
          <w:sz w:val="20"/>
        </w:rPr>
      </w:pPr>
    </w:p>
    <w:p w14:paraId="1532806F">
      <w:pPr>
        <w:pStyle w:val="6"/>
        <w:spacing w:before="1"/>
        <w:rPr>
          <w:sz w:val="26"/>
        </w:rPr>
      </w:pPr>
    </w:p>
    <w:p w14:paraId="05ABCD85">
      <w:pPr>
        <w:pStyle w:val="6"/>
        <w:spacing w:before="94"/>
        <w:ind w:left="221"/>
      </w:pPr>
      <w:r>
        <w:rPr>
          <w:w w:val="100"/>
        </w:rPr>
        <w:t>{</w:t>
      </w:r>
    </w:p>
    <w:p w14:paraId="671E770B">
      <w:pPr>
        <w:pStyle w:val="6"/>
        <w:spacing w:before="1"/>
        <w:rPr>
          <w:sz w:val="24"/>
        </w:rPr>
      </w:pPr>
    </w:p>
    <w:p w14:paraId="7D2C99CB">
      <w:pPr>
        <w:pStyle w:val="6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12F28794">
      <w:pPr>
        <w:pStyle w:val="6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5AE7B8E9">
      <w:pPr>
        <w:pStyle w:val="6"/>
        <w:ind w:left="221"/>
      </w:pPr>
      <w:r>
        <w:rPr>
          <w:w w:val="100"/>
        </w:rPr>
        <w:t>}</w:t>
      </w:r>
    </w:p>
    <w:p w14:paraId="5B7FCE68">
      <w:pPr>
        <w:pStyle w:val="6"/>
        <w:spacing w:before="1"/>
        <w:rPr>
          <w:sz w:val="24"/>
        </w:rPr>
      </w:pPr>
    </w:p>
    <w:p w14:paraId="089D3A1B">
      <w:pPr>
        <w:pStyle w:val="6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558A965B">
      <w:pPr>
        <w:pStyle w:val="6"/>
        <w:spacing w:before="2"/>
        <w:rPr>
          <w:sz w:val="24"/>
        </w:rPr>
      </w:pPr>
    </w:p>
    <w:p w14:paraId="1ED7E839">
      <w:pPr>
        <w:pStyle w:val="6"/>
        <w:ind w:left="221"/>
      </w:pPr>
      <w:r>
        <w:rPr>
          <w:w w:val="100"/>
        </w:rPr>
        <w:t>{</w:t>
      </w:r>
    </w:p>
    <w:p w14:paraId="7BC2DE9B">
      <w:pPr>
        <w:pStyle w:val="6"/>
        <w:spacing w:before="1"/>
        <w:rPr>
          <w:sz w:val="24"/>
        </w:rPr>
      </w:pPr>
    </w:p>
    <w:p w14:paraId="526508FB">
      <w:pPr>
        <w:pStyle w:val="6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1F28AB8A">
      <w:pPr>
        <w:pStyle w:val="6"/>
        <w:ind w:left="221"/>
      </w:pPr>
      <w:r>
        <w:rPr>
          <w:w w:val="100"/>
        </w:rPr>
        <w:t>}</w:t>
      </w:r>
    </w:p>
    <w:p w14:paraId="251CD7BF">
      <w:pPr>
        <w:pStyle w:val="6"/>
        <w:spacing w:before="2"/>
        <w:rPr>
          <w:sz w:val="24"/>
        </w:rPr>
      </w:pPr>
    </w:p>
    <w:p w14:paraId="52A41E06">
      <w:pPr>
        <w:pStyle w:val="6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7102ED0C">
      <w:pPr>
        <w:pStyle w:val="6"/>
        <w:spacing w:before="1"/>
        <w:rPr>
          <w:sz w:val="24"/>
        </w:rPr>
      </w:pPr>
    </w:p>
    <w:p w14:paraId="465A6B43">
      <w:pPr>
        <w:pStyle w:val="6"/>
        <w:ind w:left="221"/>
      </w:pPr>
      <w:r>
        <w:rPr>
          <w:w w:val="100"/>
        </w:rPr>
        <w:t>{</w:t>
      </w:r>
    </w:p>
    <w:p w14:paraId="0C986E5E">
      <w:pPr>
        <w:pStyle w:val="6"/>
        <w:spacing w:before="4"/>
        <w:rPr>
          <w:sz w:val="24"/>
        </w:rPr>
      </w:pPr>
    </w:p>
    <w:p w14:paraId="42C1EF40">
      <w:pPr>
        <w:pStyle w:val="6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5D1DED32">
      <w:pPr>
        <w:pStyle w:val="6"/>
        <w:spacing w:line="250" w:lineRule="exact"/>
        <w:ind w:left="221"/>
      </w:pPr>
      <w:r>
        <w:rPr>
          <w:w w:val="100"/>
        </w:rPr>
        <w:t>}</w:t>
      </w:r>
    </w:p>
    <w:p w14:paraId="167D1FB5">
      <w:pPr>
        <w:pStyle w:val="6"/>
        <w:spacing w:before="4"/>
        <w:rPr>
          <w:sz w:val="24"/>
        </w:rPr>
      </w:pPr>
    </w:p>
    <w:p w14:paraId="06532B12">
      <w:pPr>
        <w:pStyle w:val="6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793E446E">
      <w:pPr>
        <w:pStyle w:val="6"/>
        <w:spacing w:line="251" w:lineRule="exact"/>
        <w:ind w:left="221"/>
      </w:pPr>
      <w:r>
        <w:rPr>
          <w:w w:val="100"/>
        </w:rPr>
        <w:t>}</w:t>
      </w:r>
    </w:p>
    <w:p w14:paraId="02304BA5">
      <w:pPr>
        <w:pStyle w:val="6"/>
        <w:spacing w:before="1"/>
        <w:rPr>
          <w:sz w:val="24"/>
        </w:rPr>
      </w:pPr>
    </w:p>
    <w:p w14:paraId="68CF04D6">
      <w:pPr>
        <w:pStyle w:val="6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04DC5004">
      <w:pPr>
        <w:pStyle w:val="6"/>
        <w:spacing w:before="3"/>
        <w:rPr>
          <w:sz w:val="24"/>
        </w:rPr>
      </w:pPr>
    </w:p>
    <w:p w14:paraId="12B6836E">
      <w:pPr>
        <w:pStyle w:val="6"/>
        <w:ind w:left="221"/>
      </w:pPr>
      <w:r>
        <w:rPr>
          <w:w w:val="100"/>
        </w:rPr>
        <w:t>{</w:t>
      </w:r>
    </w:p>
    <w:p w14:paraId="199377AB">
      <w:pPr>
        <w:pStyle w:val="6"/>
        <w:spacing w:before="2"/>
        <w:rPr>
          <w:sz w:val="24"/>
        </w:rPr>
      </w:pPr>
    </w:p>
    <w:p w14:paraId="7D79F88B">
      <w:pPr>
        <w:pStyle w:val="6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3BD3AEE2">
      <w:pPr>
        <w:spacing w:after="0" w:line="50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1E6FED9">
      <w:pPr>
        <w:pStyle w:val="6"/>
        <w:rPr>
          <w:sz w:val="20"/>
        </w:rPr>
      </w:pPr>
    </w:p>
    <w:p w14:paraId="069ACE1B">
      <w:pPr>
        <w:pStyle w:val="6"/>
        <w:spacing w:before="1"/>
        <w:rPr>
          <w:sz w:val="26"/>
        </w:rPr>
      </w:pPr>
    </w:p>
    <w:p w14:paraId="7D16EBC4">
      <w:pPr>
        <w:pStyle w:val="6"/>
        <w:spacing w:before="94"/>
        <w:ind w:left="221"/>
      </w:pPr>
      <w:r>
        <w:rPr>
          <w:w w:val="100"/>
        </w:rPr>
        <w:t>{</w:t>
      </w:r>
    </w:p>
    <w:p w14:paraId="446F9BE4">
      <w:pPr>
        <w:pStyle w:val="6"/>
        <w:spacing w:before="1"/>
        <w:rPr>
          <w:sz w:val="24"/>
        </w:rPr>
      </w:pPr>
    </w:p>
    <w:p w14:paraId="788314FF">
      <w:pPr>
        <w:pStyle w:val="6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2330A3C5">
      <w:pPr>
        <w:pStyle w:val="6"/>
        <w:spacing w:line="250" w:lineRule="exact"/>
        <w:ind w:left="221"/>
      </w:pPr>
      <w:r>
        <w:rPr>
          <w:w w:val="100"/>
        </w:rPr>
        <w:t>}</w:t>
      </w:r>
    </w:p>
    <w:p w14:paraId="44C99E18">
      <w:pPr>
        <w:pStyle w:val="6"/>
        <w:spacing w:before="4"/>
        <w:rPr>
          <w:sz w:val="24"/>
        </w:rPr>
      </w:pPr>
    </w:p>
    <w:p w14:paraId="1D0F9F6D">
      <w:pPr>
        <w:pStyle w:val="6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75123150">
      <w:pPr>
        <w:pStyle w:val="6"/>
        <w:spacing w:before="2"/>
        <w:rPr>
          <w:sz w:val="24"/>
        </w:rPr>
      </w:pPr>
    </w:p>
    <w:p w14:paraId="17A37638">
      <w:pPr>
        <w:pStyle w:val="6"/>
        <w:ind w:left="221"/>
      </w:pPr>
      <w:r>
        <w:rPr>
          <w:w w:val="100"/>
        </w:rPr>
        <w:t>{</w:t>
      </w:r>
    </w:p>
    <w:p w14:paraId="47D73174">
      <w:pPr>
        <w:pStyle w:val="6"/>
        <w:spacing w:before="2"/>
        <w:rPr>
          <w:sz w:val="24"/>
        </w:rPr>
      </w:pPr>
    </w:p>
    <w:p w14:paraId="05037F72">
      <w:pPr>
        <w:pStyle w:val="6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961B97E">
      <w:pPr>
        <w:pStyle w:val="6"/>
        <w:ind w:left="221"/>
      </w:pPr>
      <w:r>
        <w:rPr>
          <w:w w:val="100"/>
        </w:rPr>
        <w:t>}</w:t>
      </w:r>
    </w:p>
    <w:p w14:paraId="0478BA06">
      <w:pPr>
        <w:pStyle w:val="6"/>
        <w:spacing w:before="1"/>
        <w:rPr>
          <w:sz w:val="24"/>
        </w:rPr>
      </w:pPr>
    </w:p>
    <w:p w14:paraId="09CBE875">
      <w:pPr>
        <w:pStyle w:val="6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737C57C6">
      <w:pPr>
        <w:pStyle w:val="6"/>
        <w:ind w:left="221"/>
      </w:pPr>
      <w:r>
        <w:rPr>
          <w:w w:val="100"/>
        </w:rPr>
        <w:t>}</w:t>
      </w:r>
    </w:p>
    <w:p w14:paraId="5D33CA44">
      <w:pPr>
        <w:pStyle w:val="6"/>
        <w:spacing w:before="2"/>
        <w:rPr>
          <w:sz w:val="24"/>
        </w:rPr>
      </w:pPr>
    </w:p>
    <w:p w14:paraId="138A416B">
      <w:pPr>
        <w:pStyle w:val="6"/>
        <w:ind w:left="221"/>
      </w:pPr>
      <w:r>
        <w:rPr>
          <w:w w:val="100"/>
        </w:rPr>
        <w:t>}</w:t>
      </w:r>
    </w:p>
    <w:p w14:paraId="38F50E67">
      <w:pPr>
        <w:pStyle w:val="6"/>
        <w:spacing w:before="1"/>
        <w:rPr>
          <w:sz w:val="24"/>
        </w:rPr>
      </w:pPr>
    </w:p>
    <w:p w14:paraId="007B48CF">
      <w:pPr>
        <w:pStyle w:val="6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43F7A4ED">
      <w:pPr>
        <w:pStyle w:val="6"/>
        <w:ind w:left="221"/>
      </w:pPr>
      <w:r>
        <w:rPr>
          <w:w w:val="100"/>
        </w:rPr>
        <w:t>{</w:t>
      </w:r>
    </w:p>
    <w:p w14:paraId="34ADE1AD">
      <w:pPr>
        <w:pStyle w:val="6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3C0FC843">
      <w:pPr>
        <w:pStyle w:val="6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5BBEA65B">
      <w:pPr>
        <w:pStyle w:val="6"/>
        <w:spacing w:before="37"/>
        <w:ind w:left="221"/>
      </w:pPr>
      <w:r>
        <w:t>};</w:t>
      </w:r>
    </w:p>
    <w:p w14:paraId="5B011F54">
      <w:pPr>
        <w:pStyle w:val="6"/>
        <w:spacing w:before="4"/>
        <w:rPr>
          <w:sz w:val="20"/>
        </w:rPr>
      </w:pPr>
    </w:p>
    <w:p w14:paraId="42C97DC4">
      <w:pPr>
        <w:pStyle w:val="6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202994DC">
      <w:pPr>
        <w:pStyle w:val="6"/>
        <w:spacing w:before="38"/>
        <w:ind w:left="221"/>
      </w:pPr>
      <w:r>
        <w:rPr>
          <w:w w:val="100"/>
        </w:rPr>
        <w:t>{</w:t>
      </w:r>
    </w:p>
    <w:p w14:paraId="4C9472DF">
      <w:pPr>
        <w:pStyle w:val="6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7EA5456B">
      <w:pPr>
        <w:pStyle w:val="6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0F48A740">
      <w:pPr>
        <w:pStyle w:val="6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1F9EE2C">
      <w:pPr>
        <w:spacing w:after="0" w:line="278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9593AAF">
      <w:pPr>
        <w:pStyle w:val="6"/>
        <w:rPr>
          <w:sz w:val="20"/>
        </w:rPr>
      </w:pPr>
    </w:p>
    <w:p w14:paraId="3D9314D1">
      <w:pPr>
        <w:pStyle w:val="6"/>
        <w:rPr>
          <w:sz w:val="20"/>
        </w:rPr>
      </w:pPr>
    </w:p>
    <w:p w14:paraId="50690B37">
      <w:pPr>
        <w:pStyle w:val="6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72384">
      <w:pPr>
        <w:pStyle w:val="6"/>
        <w:spacing w:before="38"/>
        <w:ind w:left="466"/>
      </w:pPr>
      <w:r>
        <w:rPr>
          <w:w w:val="100"/>
        </w:rPr>
        <w:t>{</w:t>
      </w:r>
    </w:p>
    <w:p w14:paraId="4045DBA3">
      <w:pPr>
        <w:pStyle w:val="6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202FA12">
      <w:pPr>
        <w:pStyle w:val="6"/>
        <w:spacing w:before="2"/>
        <w:ind w:left="466"/>
      </w:pPr>
      <w:r>
        <w:rPr>
          <w:w w:val="100"/>
        </w:rPr>
        <w:t>}</w:t>
      </w:r>
    </w:p>
    <w:p w14:paraId="4397055F">
      <w:pPr>
        <w:pStyle w:val="6"/>
        <w:spacing w:before="37"/>
        <w:ind w:left="468"/>
      </w:pPr>
      <w:r>
        <w:t>else</w:t>
      </w:r>
    </w:p>
    <w:p w14:paraId="247444C8">
      <w:pPr>
        <w:pStyle w:val="6"/>
        <w:spacing w:before="37"/>
        <w:ind w:left="466"/>
      </w:pPr>
      <w:r>
        <w:rPr>
          <w:w w:val="100"/>
        </w:rPr>
        <w:t>{</w:t>
      </w:r>
    </w:p>
    <w:p w14:paraId="7A61C057">
      <w:pPr>
        <w:pStyle w:val="6"/>
        <w:spacing w:before="38"/>
        <w:ind w:left="710"/>
      </w:pPr>
      <w:r>
        <w:t>temp=head;</w:t>
      </w:r>
    </w:p>
    <w:p w14:paraId="5770F70D">
      <w:pPr>
        <w:pStyle w:val="6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2931F734">
      <w:pPr>
        <w:pStyle w:val="6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529EA4B">
      <w:pPr>
        <w:pStyle w:val="6"/>
        <w:spacing w:line="252" w:lineRule="exact"/>
        <w:ind w:left="466"/>
      </w:pPr>
      <w:r>
        <w:rPr>
          <w:w w:val="100"/>
        </w:rPr>
        <w:t>}</w:t>
      </w:r>
    </w:p>
    <w:p w14:paraId="7A0185E6">
      <w:pPr>
        <w:pStyle w:val="6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9AAC0C8">
      <w:pPr>
        <w:pStyle w:val="6"/>
        <w:spacing w:before="37"/>
        <w:ind w:left="221"/>
      </w:pPr>
      <w:r>
        <w:rPr>
          <w:w w:val="100"/>
        </w:rPr>
        <w:t>}</w:t>
      </w:r>
    </w:p>
    <w:p w14:paraId="1400BDA5">
      <w:pPr>
        <w:pStyle w:val="6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0F7A0DDA">
      <w:pPr>
        <w:pStyle w:val="6"/>
        <w:spacing w:before="37"/>
        <w:ind w:left="221"/>
      </w:pPr>
      <w:r>
        <w:rPr>
          <w:w w:val="100"/>
        </w:rPr>
        <w:t>{</w:t>
      </w:r>
    </w:p>
    <w:p w14:paraId="5EEB22AC">
      <w:pPr>
        <w:pStyle w:val="6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3289505B">
      <w:pPr>
        <w:pStyle w:val="6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1CB7A134">
      <w:pPr>
        <w:pStyle w:val="6"/>
        <w:ind w:left="466"/>
      </w:pPr>
      <w:r>
        <w:rPr>
          <w:w w:val="100"/>
        </w:rPr>
        <w:t>{</w:t>
      </w:r>
    </w:p>
    <w:p w14:paraId="3C73364A">
      <w:pPr>
        <w:pStyle w:val="6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60449577">
      <w:pPr>
        <w:pStyle w:val="6"/>
        <w:spacing w:before="4"/>
        <w:rPr>
          <w:sz w:val="25"/>
        </w:rPr>
      </w:pPr>
    </w:p>
    <w:p w14:paraId="039CA4A6">
      <w:pPr>
        <w:pStyle w:val="6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0986E1BD">
      <w:pPr>
        <w:pStyle w:val="6"/>
        <w:spacing w:before="1"/>
        <w:rPr>
          <w:sz w:val="17"/>
        </w:rPr>
      </w:pPr>
    </w:p>
    <w:p w14:paraId="3E606D6A">
      <w:pPr>
        <w:pStyle w:val="6"/>
        <w:spacing w:before="93"/>
        <w:ind w:left="713"/>
      </w:pPr>
      <w:r>
        <w:t>head=insert(head,coeff,expo);</w:t>
      </w:r>
    </w:p>
    <w:p w14:paraId="711272D1">
      <w:pPr>
        <w:pStyle w:val="6"/>
        <w:spacing w:before="40"/>
        <w:ind w:left="466"/>
      </w:pPr>
      <w:r>
        <w:rPr>
          <w:w w:val="100"/>
        </w:rPr>
        <w:t>}</w:t>
      </w:r>
    </w:p>
    <w:p w14:paraId="591D6B6D">
      <w:pPr>
        <w:pStyle w:val="6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65017542">
      <w:pPr>
        <w:pStyle w:val="6"/>
        <w:spacing w:before="37"/>
        <w:ind w:left="221"/>
      </w:pPr>
      <w:r>
        <w:rPr>
          <w:w w:val="100"/>
        </w:rPr>
        <w:t>}</w:t>
      </w:r>
    </w:p>
    <w:p w14:paraId="114C27FB">
      <w:pPr>
        <w:pStyle w:val="6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065B272C">
      <w:pPr>
        <w:pStyle w:val="6"/>
        <w:spacing w:before="37"/>
        <w:ind w:left="466"/>
      </w:pPr>
      <w:r>
        <w:rPr>
          <w:w w:val="100"/>
        </w:rPr>
        <w:t>{</w:t>
      </w:r>
    </w:p>
    <w:p w14:paraId="30A1FF1C">
      <w:pPr>
        <w:pStyle w:val="6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12DD5BF7">
      <w:pPr>
        <w:pStyle w:val="6"/>
        <w:spacing w:line="252" w:lineRule="exact"/>
        <w:ind w:left="713"/>
      </w:pPr>
      <w:r>
        <w:t>else</w:t>
      </w:r>
    </w:p>
    <w:p w14:paraId="23ADDE43">
      <w:pPr>
        <w:pStyle w:val="6"/>
        <w:spacing w:before="38"/>
        <w:ind w:left="710"/>
      </w:pPr>
      <w:r>
        <w:rPr>
          <w:w w:val="100"/>
        </w:rPr>
        <w:t>{</w:t>
      </w:r>
    </w:p>
    <w:p w14:paraId="0AB05EB5">
      <w:pPr>
        <w:pStyle w:val="6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5375B654">
      <w:pPr>
        <w:pStyle w:val="6"/>
        <w:spacing w:line="252" w:lineRule="exact"/>
        <w:ind w:left="955"/>
      </w:pPr>
      <w:r>
        <w:rPr>
          <w:w w:val="100"/>
        </w:rPr>
        <w:t>{</w:t>
      </w:r>
    </w:p>
    <w:p w14:paraId="2DEEFE43">
      <w:pPr>
        <w:pStyle w:val="6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72611492">
      <w:pPr>
        <w:pStyle w:val="6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7DDFF3B5">
      <w:pPr>
        <w:spacing w:after="0" w:line="276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50703F6">
      <w:pPr>
        <w:pStyle w:val="6"/>
        <w:rPr>
          <w:sz w:val="20"/>
        </w:rPr>
      </w:pPr>
    </w:p>
    <w:p w14:paraId="6BE60881">
      <w:pPr>
        <w:pStyle w:val="6"/>
        <w:rPr>
          <w:sz w:val="20"/>
        </w:rPr>
      </w:pPr>
    </w:p>
    <w:p w14:paraId="7E38ED4F">
      <w:pPr>
        <w:spacing w:after="0"/>
        <w:rPr>
          <w:sz w:val="20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DEFB1AE">
      <w:pPr>
        <w:pStyle w:val="6"/>
        <w:spacing w:before="214"/>
        <w:jc w:val="right"/>
      </w:pPr>
      <w:r>
        <w:t>else</w:t>
      </w:r>
    </w:p>
    <w:p w14:paraId="447B87BB">
      <w:pPr>
        <w:pStyle w:val="6"/>
        <w:spacing w:before="6"/>
        <w:rPr>
          <w:sz w:val="28"/>
        </w:rPr>
      </w:pPr>
    </w:p>
    <w:p w14:paraId="07A297EF">
      <w:pPr>
        <w:pStyle w:val="6"/>
        <w:ind w:left="577"/>
        <w:jc w:val="center"/>
      </w:pPr>
      <w:r>
        <w:rPr>
          <w:w w:val="100"/>
        </w:rPr>
        <w:t>}</w:t>
      </w:r>
    </w:p>
    <w:p w14:paraId="5439F7BD">
      <w:pPr>
        <w:pStyle w:val="6"/>
        <w:spacing w:before="38"/>
        <w:ind w:left="88"/>
        <w:jc w:val="center"/>
      </w:pPr>
      <w:r>
        <w:rPr>
          <w:w w:val="100"/>
        </w:rPr>
        <w:t>}</w:t>
      </w:r>
    </w:p>
    <w:p w14:paraId="09FDECD8">
      <w:pPr>
        <w:pStyle w:val="6"/>
        <w:spacing w:before="39"/>
        <w:ind w:right="399"/>
        <w:jc w:val="center"/>
      </w:pPr>
      <w:r>
        <w:rPr>
          <w:w w:val="100"/>
        </w:rPr>
        <w:t>}</w:t>
      </w:r>
    </w:p>
    <w:p w14:paraId="1AB558C2">
      <w:pPr>
        <w:pStyle w:val="6"/>
        <w:rPr>
          <w:sz w:val="24"/>
        </w:rPr>
      </w:pPr>
      <w:r>
        <w:br w:type="column"/>
      </w:r>
    </w:p>
    <w:p w14:paraId="31945E0F">
      <w:pPr>
        <w:pStyle w:val="6"/>
        <w:spacing w:before="10"/>
        <w:rPr>
          <w:sz w:val="19"/>
        </w:rPr>
      </w:pPr>
    </w:p>
    <w:p w14:paraId="6FAB7E0E">
      <w:pPr>
        <w:pStyle w:val="6"/>
        <w:ind w:left="-3"/>
      </w:pPr>
      <w:r>
        <w:t>printf("\n");</w:t>
      </w:r>
    </w:p>
    <w:p w14:paraId="197DEB49">
      <w:pPr>
        <w:spacing w:after="0"/>
        <w:sectPr>
          <w:type w:val="continuous"/>
          <w:pgSz w:w="11920" w:h="16860"/>
          <w:pgMar w:top="1600" w:right="760" w:bottom="280" w:left="1080" w:header="720" w:footer="720" w:gutter="0"/>
          <w:cols w:equalWidth="0" w:num="2">
            <w:col w:w="1408" w:space="40"/>
            <w:col w:w="8632"/>
          </w:cols>
        </w:sectPr>
      </w:pPr>
    </w:p>
    <w:p w14:paraId="2B597D7A">
      <w:pPr>
        <w:pStyle w:val="6"/>
        <w:spacing w:before="5"/>
        <w:rPr>
          <w:sz w:val="20"/>
        </w:rPr>
      </w:pPr>
    </w:p>
    <w:p w14:paraId="06E530D8">
      <w:pPr>
        <w:pStyle w:val="6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21BE6A09">
      <w:pPr>
        <w:pStyle w:val="6"/>
        <w:spacing w:before="38"/>
        <w:ind w:left="466"/>
      </w:pPr>
      <w:r>
        <w:rPr>
          <w:w w:val="100"/>
        </w:rPr>
        <w:t>{</w:t>
      </w:r>
    </w:p>
    <w:p w14:paraId="4AF9EF98">
      <w:pPr>
        <w:pStyle w:val="6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630A5DE8">
      <w:pPr>
        <w:pStyle w:val="6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2CB311BB">
      <w:pPr>
        <w:pStyle w:val="6"/>
        <w:spacing w:before="37"/>
        <w:ind w:left="710"/>
      </w:pPr>
      <w:r>
        <w:rPr>
          <w:w w:val="100"/>
        </w:rPr>
        <w:t>{</w:t>
      </w:r>
    </w:p>
    <w:p w14:paraId="33B5EA06">
      <w:pPr>
        <w:pStyle w:val="6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55DEC91C">
      <w:pPr>
        <w:pStyle w:val="6"/>
        <w:spacing w:before="37"/>
        <w:ind w:left="955"/>
      </w:pPr>
      <w:r>
        <w:rPr>
          <w:w w:val="100"/>
        </w:rPr>
        <w:t>{</w:t>
      </w:r>
    </w:p>
    <w:p w14:paraId="60DCB07E">
      <w:pPr>
        <w:pStyle w:val="6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0212B2F">
      <w:pPr>
        <w:pStyle w:val="6"/>
        <w:spacing w:before="1"/>
        <w:ind w:left="1202"/>
      </w:pPr>
      <w:r>
        <w:t>ptr2=ptr2-&gt;next;</w:t>
      </w:r>
    </w:p>
    <w:p w14:paraId="1B0D8E6F">
      <w:pPr>
        <w:pStyle w:val="6"/>
        <w:spacing w:before="37"/>
        <w:ind w:left="955"/>
      </w:pPr>
      <w:r>
        <w:rPr>
          <w:w w:val="100"/>
        </w:rPr>
        <w:t>}</w:t>
      </w:r>
    </w:p>
    <w:p w14:paraId="39901234">
      <w:pPr>
        <w:pStyle w:val="6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52F27C88">
      <w:pPr>
        <w:pStyle w:val="6"/>
        <w:spacing w:before="37"/>
        <w:ind w:left="955"/>
      </w:pPr>
      <w:r>
        <w:rPr>
          <w:w w:val="100"/>
        </w:rPr>
        <w:t>{</w:t>
      </w:r>
    </w:p>
    <w:p w14:paraId="4EEA0A60">
      <w:pPr>
        <w:pStyle w:val="6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3ECA7D1F">
      <w:pPr>
        <w:pStyle w:val="6"/>
        <w:spacing w:line="250" w:lineRule="exact"/>
        <w:ind w:left="955"/>
      </w:pPr>
      <w:r>
        <w:rPr>
          <w:w w:val="100"/>
        </w:rPr>
        <w:t>}</w:t>
      </w:r>
    </w:p>
    <w:p w14:paraId="37F57DD3">
      <w:pPr>
        <w:pStyle w:val="6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64E94C94">
      <w:pPr>
        <w:pStyle w:val="6"/>
        <w:spacing w:before="38"/>
        <w:ind w:left="955"/>
      </w:pPr>
      <w:r>
        <w:rPr>
          <w:w w:val="100"/>
        </w:rPr>
        <w:t>{</w:t>
      </w:r>
    </w:p>
    <w:p w14:paraId="1E939D6E">
      <w:pPr>
        <w:pStyle w:val="6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7AD39FA8">
      <w:pPr>
        <w:pStyle w:val="6"/>
        <w:spacing w:line="249" w:lineRule="exact"/>
        <w:ind w:left="955"/>
      </w:pPr>
      <w:r>
        <w:rPr>
          <w:w w:val="100"/>
        </w:rPr>
        <w:t>}</w:t>
      </w:r>
    </w:p>
    <w:p w14:paraId="50C562EA">
      <w:pPr>
        <w:pStyle w:val="6"/>
        <w:spacing w:before="37"/>
        <w:ind w:left="710"/>
      </w:pPr>
      <w:r>
        <w:rPr>
          <w:w w:val="100"/>
        </w:rPr>
        <w:t>}</w:t>
      </w:r>
    </w:p>
    <w:p w14:paraId="0CA725C4">
      <w:pPr>
        <w:pStyle w:val="6"/>
        <w:spacing w:before="38"/>
        <w:ind w:left="713"/>
      </w:pPr>
      <w:r>
        <w:t>while(ptr1!=NULL)</w:t>
      </w:r>
    </w:p>
    <w:p w14:paraId="7AB7D272">
      <w:pPr>
        <w:pStyle w:val="6"/>
        <w:spacing w:before="40"/>
        <w:ind w:left="710"/>
      </w:pPr>
      <w:r>
        <w:rPr>
          <w:w w:val="100"/>
        </w:rPr>
        <w:t>{</w:t>
      </w:r>
    </w:p>
    <w:p w14:paraId="5DD5B7AC">
      <w:pPr>
        <w:pStyle w:val="6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71C5D361">
      <w:pPr>
        <w:pStyle w:val="6"/>
        <w:spacing w:line="253" w:lineRule="exact"/>
        <w:ind w:left="710"/>
      </w:pPr>
      <w:r>
        <w:rPr>
          <w:w w:val="100"/>
        </w:rPr>
        <w:t>}</w:t>
      </w:r>
    </w:p>
    <w:p w14:paraId="6FFAA8C4">
      <w:pPr>
        <w:pStyle w:val="6"/>
        <w:spacing w:before="37"/>
        <w:ind w:left="713"/>
      </w:pPr>
      <w:r>
        <w:t>while(ptr2!=NULL)</w:t>
      </w:r>
    </w:p>
    <w:p w14:paraId="514CA893">
      <w:pPr>
        <w:pStyle w:val="6"/>
        <w:spacing w:before="40"/>
        <w:ind w:left="710"/>
      </w:pPr>
      <w:r>
        <w:rPr>
          <w:w w:val="100"/>
        </w:rPr>
        <w:t>{</w:t>
      </w:r>
    </w:p>
    <w:p w14:paraId="5E02CB71">
      <w:pPr>
        <w:pStyle w:val="6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011043A">
      <w:pPr>
        <w:pStyle w:val="6"/>
        <w:spacing w:line="252" w:lineRule="exact"/>
        <w:ind w:left="710"/>
      </w:pPr>
      <w:r>
        <w:rPr>
          <w:w w:val="100"/>
        </w:rPr>
        <w:t>}</w:t>
      </w:r>
    </w:p>
    <w:p w14:paraId="11568C05">
      <w:pPr>
        <w:pStyle w:val="6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689DAE24">
      <w:pPr>
        <w:pStyle w:val="6"/>
        <w:spacing w:line="252" w:lineRule="exact"/>
        <w:ind w:left="466"/>
      </w:pPr>
      <w:r>
        <w:rPr>
          <w:w w:val="100"/>
        </w:rPr>
        <w:t>}</w:t>
      </w:r>
    </w:p>
    <w:p w14:paraId="61884852">
      <w:pPr>
        <w:pStyle w:val="6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12B8A252">
      <w:pPr>
        <w:pStyle w:val="6"/>
        <w:spacing w:before="37"/>
        <w:ind w:left="466"/>
      </w:pPr>
      <w:r>
        <w:rPr>
          <w:w w:val="100"/>
        </w:rPr>
        <w:t>{</w:t>
      </w:r>
    </w:p>
    <w:p w14:paraId="4B084CD7">
      <w:pPr>
        <w:pStyle w:val="6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62459644">
      <w:pPr>
        <w:spacing w:after="0" w:line="276" w:lineRule="auto"/>
        <w:sectPr>
          <w:type w:val="continuous"/>
          <w:pgSz w:w="11920" w:h="16860"/>
          <w:pgMar w:top="1600" w:right="760" w:bottom="280" w:left="1080" w:header="720" w:footer="720" w:gutter="0"/>
          <w:cols w:space="720" w:num="1"/>
        </w:sectPr>
      </w:pPr>
    </w:p>
    <w:p w14:paraId="0CC448A8">
      <w:pPr>
        <w:pStyle w:val="6"/>
        <w:rPr>
          <w:sz w:val="20"/>
        </w:rPr>
      </w:pPr>
    </w:p>
    <w:p w14:paraId="54BFE0D3">
      <w:pPr>
        <w:pStyle w:val="6"/>
        <w:rPr>
          <w:sz w:val="20"/>
        </w:rPr>
      </w:pPr>
    </w:p>
    <w:p w14:paraId="005DBF60">
      <w:pPr>
        <w:pStyle w:val="6"/>
        <w:spacing w:before="214"/>
        <w:ind w:left="713"/>
      </w:pPr>
      <w:r>
        <w:t>head1=create(head1);</w:t>
      </w:r>
    </w:p>
    <w:p w14:paraId="7A94E7FB">
      <w:pPr>
        <w:pStyle w:val="6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56B1F3AA">
      <w:pPr>
        <w:pStyle w:val="6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1298C41">
      <w:pPr>
        <w:pStyle w:val="6"/>
        <w:spacing w:before="4"/>
        <w:rPr>
          <w:sz w:val="20"/>
        </w:rPr>
      </w:pPr>
    </w:p>
    <w:p w14:paraId="01251B1E">
      <w:pPr>
        <w:pStyle w:val="6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73254DE9">
      <w:pPr>
        <w:pStyle w:val="6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71" name="Ink 71"/>
                            <w14:cNvContentPartPr/>
                          </w14:nvContentPartPr>
                          <w14:xfrm>
                            <a:off x="4984115" y="5560695"/>
                            <a:ext cx="21590" cy="14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8.45pt;margin-top:196.55pt;height:1.15pt;width:1.7pt;z-index:251671552;mso-width-relative:page;mso-height-relative:page;" coordsize="21600,21600" o:gfxdata="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">
                <v:imagedata r:id="rId1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69" name="Ink 69"/>
                            <w14:cNvContentPartPr/>
                          </w14:nvContentPartPr>
                          <w14:xfrm>
                            <a:off x="5894705" y="5567680"/>
                            <a:ext cx="22987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10.15pt;margin-top:197.1pt;height:0.6pt;width:18.1pt;z-index:251670528;mso-width-relative:page;mso-height-relative:page;" coordsize="21600,21600" o:gfxdata="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">
                <v:imagedata r:id="rId2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67" name="Ink 67"/>
                            <w14:cNvContentPartPr/>
                          </w14:nvContentPartPr>
                          <w14:xfrm>
                            <a:off x="5005070" y="5518785"/>
                            <a:ext cx="1710690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0.1pt;margin-top:193.25pt;height:5.55pt;width:134.7pt;z-index:251669504;mso-width-relative:page;mso-height-relative:page;" coordsize="21600,21600" o:gfxdata="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">
                <v:imagedata r:id="rId23" o:title=""/>
                <o:lock v:ext="edit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FA54">
      <w:pPr>
        <w:pStyle w:val="6"/>
        <w:rPr>
          <w:sz w:val="24"/>
        </w:rPr>
      </w:pPr>
    </w:p>
    <w:p w14:paraId="109CDA26">
      <w:pPr>
        <w:pStyle w:val="6"/>
        <w:rPr>
          <w:sz w:val="24"/>
        </w:rPr>
      </w:pPr>
    </w:p>
    <w:p w14:paraId="512AC763">
      <w:pPr>
        <w:pStyle w:val="6"/>
        <w:rPr>
          <w:sz w:val="24"/>
        </w:rPr>
      </w:pPr>
    </w:p>
    <w:p w14:paraId="1BB496C6">
      <w:pPr>
        <w:pStyle w:val="6"/>
        <w:rPr>
          <w:sz w:val="24"/>
        </w:rPr>
      </w:pPr>
    </w:p>
    <w:p w14:paraId="5EF013AF">
      <w:pPr>
        <w:pStyle w:val="6"/>
        <w:rPr>
          <w:sz w:val="24"/>
        </w:rPr>
      </w:pPr>
    </w:p>
    <w:p w14:paraId="45AB5F67">
      <w:pPr>
        <w:pStyle w:val="6"/>
        <w:rPr>
          <w:sz w:val="24"/>
        </w:rPr>
      </w:pPr>
    </w:p>
    <w:p w14:paraId="29DDACB1">
      <w:pPr>
        <w:pStyle w:val="6"/>
        <w:rPr>
          <w:sz w:val="24"/>
        </w:rPr>
      </w:pPr>
    </w:p>
    <w:p w14:paraId="2EF595E3">
      <w:pPr>
        <w:pStyle w:val="6"/>
        <w:rPr>
          <w:sz w:val="24"/>
        </w:rPr>
      </w:pPr>
    </w:p>
    <w:p w14:paraId="47482E42">
      <w:pPr>
        <w:pStyle w:val="6"/>
        <w:rPr>
          <w:sz w:val="24"/>
        </w:rPr>
      </w:pPr>
    </w:p>
    <w:p w14:paraId="0B9BDE9C">
      <w:pPr>
        <w:pStyle w:val="6"/>
        <w:rPr>
          <w:sz w:val="24"/>
        </w:rPr>
      </w:pPr>
    </w:p>
    <w:p w14:paraId="51AD4379">
      <w:pPr>
        <w:pStyle w:val="6"/>
        <w:rPr>
          <w:sz w:val="24"/>
        </w:rPr>
      </w:pPr>
    </w:p>
    <w:p w14:paraId="01AAADF8">
      <w:pPr>
        <w:pStyle w:val="6"/>
        <w:rPr>
          <w:sz w:val="24"/>
        </w:rPr>
      </w:pPr>
    </w:p>
    <w:p w14:paraId="06F2F643">
      <w:pPr>
        <w:pStyle w:val="6"/>
        <w:rPr>
          <w:sz w:val="24"/>
        </w:rPr>
      </w:pPr>
    </w:p>
    <w:p w14:paraId="0FC2255A">
      <w:pPr>
        <w:pStyle w:val="6"/>
        <w:rPr>
          <w:sz w:val="24"/>
        </w:rPr>
      </w:pPr>
    </w:p>
    <w:p w14:paraId="0D5AE1E0">
      <w:pPr>
        <w:pStyle w:val="6"/>
        <w:rPr>
          <w:sz w:val="24"/>
        </w:rPr>
      </w:pPr>
    </w:p>
    <w:p w14:paraId="0904A1CA">
      <w:pPr>
        <w:pStyle w:val="6"/>
        <w:rPr>
          <w:sz w:val="24"/>
        </w:rPr>
      </w:pPr>
    </w:p>
    <w:p w14:paraId="67621E59">
      <w:pPr>
        <w:pStyle w:val="6"/>
        <w:rPr>
          <w:sz w:val="24"/>
        </w:rPr>
      </w:pPr>
    </w:p>
    <w:p w14:paraId="2572B8B5">
      <w:pPr>
        <w:pStyle w:val="6"/>
        <w:rPr>
          <w:sz w:val="24"/>
        </w:rPr>
      </w:pPr>
    </w:p>
    <w:p w14:paraId="3917BFF7">
      <w:pPr>
        <w:pStyle w:val="6"/>
        <w:rPr>
          <w:sz w:val="24"/>
        </w:rPr>
      </w:pPr>
    </w:p>
    <w:p w14:paraId="457D0B6E">
      <w:pPr>
        <w:pStyle w:val="6"/>
        <w:spacing w:before="4"/>
        <w:rPr>
          <w:sz w:val="35"/>
        </w:rPr>
      </w:pPr>
    </w:p>
    <w:p w14:paraId="1960C9E3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Thus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C07F9AA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8A1B289">
      <w:pPr>
        <w:pStyle w:val="6"/>
        <w:spacing w:before="8"/>
        <w:rPr>
          <w:rFonts w:ascii="Cambria"/>
          <w:b/>
          <w:sz w:val="7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5343AA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704" w:type="dxa"/>
          </w:tcPr>
          <w:p w14:paraId="4E5D169A">
            <w:pPr>
              <w:pStyle w:val="10"/>
              <w:spacing w:before="9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No.:04</w:t>
            </w:r>
          </w:p>
        </w:tc>
        <w:tc>
          <w:tcPr>
            <w:tcW w:w="5529" w:type="dxa"/>
          </w:tcPr>
          <w:p w14:paraId="715F9937">
            <w:pPr>
              <w:pStyle w:val="10"/>
              <w:spacing w:line="258" w:lineRule="exact"/>
              <w:ind w:left="1365" w:right="662" w:hanging="663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 of Stack using Array and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Linked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List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Implementation</w:t>
            </w:r>
          </w:p>
        </w:tc>
        <w:tc>
          <w:tcPr>
            <w:tcW w:w="2348" w:type="dxa"/>
          </w:tcPr>
          <w:p w14:paraId="1AA9AB66">
            <w:pPr>
              <w:pStyle w:val="10"/>
              <w:spacing w:before="9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Date:21/03/2024</w:t>
            </w:r>
          </w:p>
        </w:tc>
      </w:tr>
    </w:tbl>
    <w:p w14:paraId="3E51460F">
      <w:pPr>
        <w:pStyle w:val="6"/>
        <w:spacing w:before="1"/>
        <w:rPr>
          <w:rFonts w:ascii="Cambria"/>
          <w:b/>
          <w:sz w:val="21"/>
        </w:rPr>
      </w:pPr>
    </w:p>
    <w:p w14:paraId="6CE90F4D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stack</w:t>
      </w:r>
      <w:r>
        <w:rPr>
          <w:rFonts w:ascii="Cambria"/>
          <w:b/>
          <w:spacing w:val="29"/>
          <w:sz w:val="22"/>
        </w:rPr>
        <w:t xml:space="preserve"> </w:t>
      </w:r>
      <w:r>
        <w:rPr>
          <w:rFonts w:ascii="Cambria"/>
          <w:b/>
          <w:sz w:val="22"/>
        </w:rPr>
        <w:t>using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Array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28"/>
          <w:sz w:val="22"/>
        </w:rPr>
        <w:t xml:space="preserve"> </w:t>
      </w:r>
      <w:r>
        <w:rPr>
          <w:rFonts w:ascii="Cambria"/>
          <w:b/>
          <w:sz w:val="22"/>
        </w:rPr>
        <w:t>implementation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execute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 following operation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stack.</w:t>
      </w:r>
    </w:p>
    <w:p w14:paraId="3EFE434D">
      <w:pPr>
        <w:pStyle w:val="9"/>
        <w:numPr>
          <w:ilvl w:val="1"/>
          <w:numId w:val="7"/>
        </w:numPr>
        <w:tabs>
          <w:tab w:val="left" w:pos="1188"/>
          <w:tab w:val="left" w:pos="1189"/>
        </w:tabs>
        <w:spacing w:before="0" w:after="0" w:line="257" w:lineRule="exact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Push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into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stack</w:t>
      </w:r>
    </w:p>
    <w:p w14:paraId="23867C19">
      <w:pPr>
        <w:pStyle w:val="9"/>
        <w:numPr>
          <w:ilvl w:val="1"/>
          <w:numId w:val="7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Pop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from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stack</w:t>
      </w:r>
    </w:p>
    <w:p w14:paraId="4BF2242D">
      <w:pPr>
        <w:pStyle w:val="9"/>
        <w:numPr>
          <w:ilvl w:val="1"/>
          <w:numId w:val="7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Top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most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from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stack</w:t>
      </w:r>
    </w:p>
    <w:p w14:paraId="3A2F02A9">
      <w:pPr>
        <w:pStyle w:val="9"/>
        <w:numPr>
          <w:ilvl w:val="1"/>
          <w:numId w:val="7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 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stack</w:t>
      </w:r>
    </w:p>
    <w:p w14:paraId="0557347A">
      <w:pPr>
        <w:pStyle w:val="6"/>
        <w:spacing w:before="1"/>
        <w:rPr>
          <w:rFonts w:ascii="Cambria"/>
          <w:b/>
          <w:sz w:val="33"/>
        </w:rPr>
      </w:pPr>
    </w:p>
    <w:p w14:paraId="7F119821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5FEE93D2">
      <w:pPr>
        <w:pStyle w:val="6"/>
        <w:spacing w:before="1"/>
        <w:rPr>
          <w:rFonts w:ascii="Cambria"/>
          <w:b/>
        </w:rPr>
      </w:pPr>
    </w:p>
    <w:p w14:paraId="31F5E5AD">
      <w:pPr>
        <w:pStyle w:val="9"/>
        <w:numPr>
          <w:ilvl w:val="0"/>
          <w:numId w:val="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2B3AF07F">
      <w:pPr>
        <w:pStyle w:val="9"/>
        <w:numPr>
          <w:ilvl w:val="0"/>
          <w:numId w:val="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29BB92FD">
      <w:pPr>
        <w:pStyle w:val="9"/>
        <w:numPr>
          <w:ilvl w:val="0"/>
          <w:numId w:val="8"/>
        </w:numPr>
        <w:tabs>
          <w:tab w:val="left" w:pos="503"/>
        </w:tabs>
        <w:spacing w:before="0" w:after="0" w:line="240" w:lineRule="auto"/>
        <w:ind w:left="355" w:right="531" w:hanging="135"/>
        <w:jc w:val="left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77CAB93A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3245A1D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4B51DF46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2BCD3DCB">
      <w:pPr>
        <w:pStyle w:val="9"/>
        <w:numPr>
          <w:ilvl w:val="0"/>
          <w:numId w:val="4"/>
        </w:numPr>
        <w:tabs>
          <w:tab w:val="left" w:pos="368"/>
        </w:tabs>
        <w:spacing w:before="0" w:after="0" w:line="275" w:lineRule="exact"/>
        <w:ind w:left="367" w:right="0" w:hanging="147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4E2AC6EC">
      <w:pPr>
        <w:pStyle w:val="9"/>
        <w:numPr>
          <w:ilvl w:val="0"/>
          <w:numId w:val="4"/>
        </w:numPr>
        <w:tabs>
          <w:tab w:val="left" w:pos="368"/>
        </w:tabs>
        <w:spacing w:before="0" w:after="0" w:line="275" w:lineRule="exact"/>
        <w:ind w:left="367" w:right="0" w:hanging="147"/>
        <w:jc w:val="left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3639F48B">
      <w:pPr>
        <w:pStyle w:val="6"/>
        <w:rPr>
          <w:sz w:val="24"/>
        </w:rPr>
      </w:pPr>
    </w:p>
    <w:p w14:paraId="21D876CB">
      <w:pPr>
        <w:pStyle w:val="9"/>
        <w:numPr>
          <w:ilvl w:val="0"/>
          <w:numId w:val="8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7A981708">
      <w:pPr>
        <w:pStyle w:val="9"/>
        <w:numPr>
          <w:ilvl w:val="0"/>
          <w:numId w:val="9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575FBACF">
      <w:pPr>
        <w:pStyle w:val="9"/>
        <w:numPr>
          <w:ilvl w:val="0"/>
          <w:numId w:val="9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73969511">
      <w:pPr>
        <w:pStyle w:val="9"/>
        <w:numPr>
          <w:ilvl w:val="0"/>
          <w:numId w:val="9"/>
        </w:numPr>
        <w:tabs>
          <w:tab w:val="left" w:pos="476"/>
        </w:tabs>
        <w:spacing w:before="0" w:after="0" w:line="240" w:lineRule="auto"/>
        <w:ind w:left="475" w:right="0" w:hanging="255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A610B7B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94909F0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290634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6C7F912E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17869919">
      <w:pPr>
        <w:pStyle w:val="9"/>
        <w:numPr>
          <w:ilvl w:val="0"/>
          <w:numId w:val="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534EF4AF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9AD11ED">
      <w:pPr>
        <w:spacing w:before="90"/>
        <w:ind w:left="2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A81894A">
      <w:pPr>
        <w:pStyle w:val="6"/>
        <w:rPr>
          <w:rFonts w:ascii="Times New Roman"/>
          <w:sz w:val="26"/>
        </w:rPr>
      </w:pPr>
    </w:p>
    <w:p w14:paraId="4E7CA84F">
      <w:pPr>
        <w:pStyle w:val="6"/>
        <w:spacing w:before="9"/>
        <w:rPr>
          <w:rFonts w:ascii="Times New Roman"/>
          <w:sz w:val="28"/>
        </w:rPr>
      </w:pPr>
    </w:p>
    <w:p w14:paraId="4F67398B">
      <w:pPr>
        <w:spacing w:before="0" w:line="434" w:lineRule="auto"/>
        <w:ind w:left="221" w:right="8064" w:firstLine="0"/>
        <w:jc w:val="left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18E0BF28">
      <w:pPr>
        <w:spacing w:before="1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195F4BCF">
      <w:pPr>
        <w:spacing w:before="198" w:line="434" w:lineRule="auto"/>
        <w:ind w:left="221" w:right="7924" w:firstLine="0"/>
        <w:jc w:val="left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32B3C4E6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2B6D7295">
      <w:pPr>
        <w:spacing w:before="195" w:line="436" w:lineRule="auto"/>
        <w:ind w:left="221" w:right="8881" w:firstLine="0"/>
        <w:jc w:val="left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695B68A6">
      <w:pPr>
        <w:spacing w:before="0" w:line="434" w:lineRule="auto"/>
        <w:ind w:left="221" w:right="8695" w:firstLine="0"/>
        <w:jc w:val="left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56FF064A">
      <w:pPr>
        <w:spacing w:before="0" w:line="434" w:lineRule="auto"/>
        <w:ind w:left="221" w:right="8241" w:firstLine="0"/>
        <w:jc w:val="left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2455ADC7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64E685B6">
      <w:pPr>
        <w:spacing w:before="197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6B7345A0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7F6C8092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9554DCF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152E6E89">
      <w:pPr>
        <w:spacing w:before="197" w:line="434" w:lineRule="auto"/>
        <w:ind w:left="221" w:right="5863" w:firstLine="0"/>
        <w:jc w:val="left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51F1F197">
      <w:pPr>
        <w:spacing w:before="3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087D8620">
      <w:pPr>
        <w:pStyle w:val="6"/>
        <w:rPr>
          <w:sz w:val="24"/>
        </w:rPr>
      </w:pPr>
    </w:p>
    <w:p w14:paraId="1E0398BD">
      <w:pPr>
        <w:pStyle w:val="6"/>
        <w:spacing w:before="11"/>
        <w:rPr>
          <w:sz w:val="30"/>
        </w:rPr>
      </w:pPr>
    </w:p>
    <w:p w14:paraId="2CC67A3C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361AE586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0F530073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E951491">
      <w:pPr>
        <w:spacing w:before="195" w:line="434" w:lineRule="auto"/>
        <w:ind w:left="221" w:right="6945" w:firstLine="0"/>
        <w:jc w:val="left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60122B3F">
      <w:pPr>
        <w:spacing w:after="0" w:line="434" w:lineRule="auto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CB806CD">
      <w:pPr>
        <w:spacing w:before="91"/>
        <w:ind w:left="221" w:right="0" w:firstLine="0"/>
        <w:jc w:val="left"/>
        <w:rPr>
          <w:sz w:val="21"/>
        </w:rPr>
      </w:pPr>
      <w:r>
        <w:rPr>
          <w:sz w:val="21"/>
        </w:rPr>
        <w:t>continue;</w:t>
      </w:r>
    </w:p>
    <w:p w14:paraId="39C569D2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36B06F16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4D53B079">
      <w:pPr>
        <w:spacing w:before="197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429B04B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push(data);</w:t>
      </w:r>
    </w:p>
    <w:p w14:paraId="203BC3DC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36A479B4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79029365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4804FBC3">
      <w:pPr>
        <w:spacing w:before="196" w:line="434" w:lineRule="auto"/>
        <w:ind w:left="221" w:right="8163" w:firstLine="0"/>
        <w:jc w:val="left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396C796A">
      <w:pPr>
        <w:spacing w:before="2" w:line="434" w:lineRule="auto"/>
        <w:ind w:left="221" w:right="6437" w:firstLine="0"/>
        <w:jc w:val="left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3C1517C5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5E7E830A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379434B4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case '+':</w:t>
      </w:r>
    </w:p>
    <w:p w14:paraId="2E66C90F">
      <w:pPr>
        <w:spacing w:before="195" w:line="434" w:lineRule="auto"/>
        <w:ind w:left="221" w:right="7013" w:firstLine="0"/>
        <w:jc w:val="left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37C6D72E">
      <w:pPr>
        <w:spacing w:before="0" w:line="436" w:lineRule="auto"/>
        <w:ind w:left="221" w:right="9007" w:firstLine="0"/>
        <w:jc w:val="left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7F6B17D0">
      <w:pPr>
        <w:spacing w:before="0" w:line="434" w:lineRule="auto"/>
        <w:ind w:left="221" w:right="7066" w:firstLine="0"/>
        <w:jc w:val="left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A3E836E">
      <w:pPr>
        <w:spacing w:before="0" w:line="434" w:lineRule="auto"/>
        <w:ind w:left="221" w:right="9007" w:firstLine="0"/>
        <w:jc w:val="left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586FA1C8">
      <w:pPr>
        <w:spacing w:before="0" w:line="434" w:lineRule="auto"/>
        <w:ind w:left="221" w:right="7054" w:firstLine="0"/>
        <w:jc w:val="left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D6039FC">
      <w:pPr>
        <w:spacing w:before="1" w:line="434" w:lineRule="auto"/>
        <w:ind w:left="221" w:right="9007" w:firstLine="0"/>
        <w:jc w:val="left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174C73E3">
      <w:pPr>
        <w:spacing w:before="0" w:line="436" w:lineRule="auto"/>
        <w:ind w:left="221" w:right="7077" w:firstLine="0"/>
        <w:jc w:val="left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B401089">
      <w:pPr>
        <w:spacing w:before="0" w:line="238" w:lineRule="exact"/>
        <w:ind w:left="221" w:right="0" w:firstLine="0"/>
        <w:jc w:val="left"/>
        <w:rPr>
          <w:sz w:val="21"/>
        </w:rPr>
      </w:pPr>
      <w:r>
        <w:rPr>
          <w:sz w:val="21"/>
        </w:rPr>
        <w:t>break;</w:t>
      </w:r>
    </w:p>
    <w:p w14:paraId="49CBE6C8">
      <w:pPr>
        <w:spacing w:before="194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37AF5A3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3A87AD1E">
      <w:pPr>
        <w:spacing w:after="0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AC1C39E">
      <w:pPr>
        <w:spacing w:before="91"/>
        <w:ind w:left="221" w:right="0" w:firstLine="0"/>
        <w:jc w:val="left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49BD4296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F630572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51AD24E1">
      <w:pPr>
        <w:spacing w:before="197" w:line="434" w:lineRule="auto"/>
        <w:ind w:left="221" w:right="6165" w:firstLine="0"/>
        <w:jc w:val="left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70F34A41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7D46757C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52D07F5F">
      <w:pPr>
        <w:spacing w:before="1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172ACEA">
      <w:pPr>
        <w:pStyle w:val="6"/>
        <w:rPr>
          <w:sz w:val="24"/>
        </w:rPr>
      </w:pPr>
    </w:p>
    <w:p w14:paraId="2F84516A">
      <w:pPr>
        <w:pStyle w:val="6"/>
        <w:spacing w:before="3"/>
        <w:rPr>
          <w:sz w:val="32"/>
        </w:rPr>
      </w:pPr>
    </w:p>
    <w:p w14:paraId="63512F7F">
      <w:pPr>
        <w:pStyle w:val="6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63D44297">
      <w:pPr>
        <w:spacing w:before="193" w:line="434" w:lineRule="auto"/>
        <w:ind w:left="221" w:right="8092" w:firstLine="0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FA2596E">
      <w:pPr>
        <w:spacing w:before="2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18FC704">
      <w:pPr>
        <w:spacing w:before="197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C939A28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018D954D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}*top;</w:t>
      </w:r>
    </w:p>
    <w:p w14:paraId="6B5A653C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520C2A8">
      <w:pPr>
        <w:spacing w:before="197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7443F40">
      <w:pPr>
        <w:spacing w:before="196" w:line="434" w:lineRule="auto"/>
        <w:ind w:left="221" w:right="7195" w:firstLine="0"/>
        <w:jc w:val="left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712DBC93">
      <w:pPr>
        <w:spacing w:before="2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5EF0441F">
      <w:pPr>
        <w:spacing w:before="195" w:line="434" w:lineRule="auto"/>
        <w:ind w:left="221" w:right="8367" w:firstLine="0"/>
        <w:jc w:val="left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70AC13F7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D65E13C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else</w:t>
      </w:r>
    </w:p>
    <w:p w14:paraId="028D769B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E5CB103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B810BFA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1A6B6784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0A0B0046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60299D92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4372EC11">
      <w:pPr>
        <w:spacing w:after="0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94B846F">
      <w:pPr>
        <w:spacing w:before="91" w:line="434" w:lineRule="auto"/>
        <w:ind w:left="221" w:right="8052" w:firstLine="0"/>
        <w:jc w:val="left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21DC31B1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09D4ACE4">
      <w:pPr>
        <w:spacing w:before="197"/>
        <w:ind w:left="221" w:right="0" w:firstLine="0"/>
        <w:jc w:val="left"/>
        <w:rPr>
          <w:sz w:val="21"/>
        </w:rPr>
      </w:pPr>
      <w:r>
        <w:rPr>
          <w:sz w:val="21"/>
        </w:rPr>
        <w:t>top=temp;</w:t>
      </w:r>
    </w:p>
    <w:p w14:paraId="5360630C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top-&gt;next=NULL;</w:t>
      </w:r>
    </w:p>
    <w:p w14:paraId="124854A8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B8F38D8">
      <w:pPr>
        <w:pStyle w:val="6"/>
        <w:rPr>
          <w:sz w:val="24"/>
        </w:rPr>
      </w:pPr>
    </w:p>
    <w:p w14:paraId="0B01D9DE">
      <w:pPr>
        <w:pStyle w:val="6"/>
        <w:spacing w:before="2"/>
        <w:rPr>
          <w:sz w:val="31"/>
        </w:rPr>
      </w:pPr>
    </w:p>
    <w:p w14:paraId="1A8DA0F8"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else</w:t>
      </w:r>
    </w:p>
    <w:p w14:paraId="4C02032C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96D495F">
      <w:pPr>
        <w:spacing w:before="195" w:line="436" w:lineRule="auto"/>
        <w:ind w:left="221" w:right="8309" w:firstLine="0"/>
        <w:jc w:val="left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46D65BB">
      <w:pPr>
        <w:spacing w:before="0" w:line="238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D3768D8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5FC22174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11DAFD0">
      <w:pPr>
        <w:spacing w:before="197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E818E1D">
      <w:pPr>
        <w:spacing w:before="196" w:line="434" w:lineRule="auto"/>
        <w:ind w:left="221" w:right="7860" w:firstLine="0"/>
        <w:jc w:val="left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9EC560D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AF4B568">
      <w:pPr>
        <w:spacing w:before="197" w:line="434" w:lineRule="auto"/>
        <w:ind w:left="221" w:right="7273" w:firstLine="0"/>
        <w:jc w:val="left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7DC9A889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5C58C66B">
      <w:pPr>
        <w:spacing w:before="198" w:line="434" w:lineRule="auto"/>
        <w:ind w:left="221" w:right="7448" w:firstLine="0"/>
        <w:jc w:val="left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4FA7962B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2D05259D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printf("\n");</w:t>
      </w:r>
    </w:p>
    <w:p w14:paraId="1EC55E80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53F48E19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else</w:t>
      </w:r>
    </w:p>
    <w:p w14:paraId="03D52DE0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7D36E6E3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10241E8B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78E9FD31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0C1B94AB">
      <w:pPr>
        <w:spacing w:before="195" w:line="436" w:lineRule="auto"/>
        <w:ind w:left="221" w:right="8829" w:firstLine="0"/>
        <w:jc w:val="left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7E94BC36">
      <w:pPr>
        <w:spacing w:after="0" w:line="436" w:lineRule="auto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7587255">
      <w:pPr>
        <w:spacing w:before="91" w:line="434" w:lineRule="auto"/>
        <w:ind w:left="221" w:right="6643" w:firstLine="0"/>
        <w:jc w:val="left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02A55905">
      <w:pPr>
        <w:spacing w:before="1"/>
        <w:ind w:left="221" w:right="0" w:firstLine="0"/>
        <w:jc w:val="left"/>
        <w:rPr>
          <w:sz w:val="21"/>
        </w:rPr>
      </w:pPr>
      <w:r>
        <w:rPr>
          <w:sz w:val="21"/>
        </w:rPr>
        <w:t>while(1)</w:t>
      </w:r>
    </w:p>
    <w:p w14:paraId="77B339CC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54DAA99F">
      <w:pPr>
        <w:spacing w:before="195" w:line="436" w:lineRule="auto"/>
        <w:ind w:left="221" w:right="7332" w:firstLine="0"/>
        <w:jc w:val="left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6AD3C04D">
      <w:pPr>
        <w:spacing w:before="0" w:line="239" w:lineRule="exact"/>
        <w:ind w:left="221" w:right="0" w:firstLine="0"/>
        <w:jc w:val="left"/>
        <w:rPr>
          <w:sz w:val="21"/>
        </w:rPr>
      </w:pPr>
      <w:r>
        <w:rPr>
          <w:sz w:val="21"/>
        </w:rPr>
        <w:t>switch(i)</w:t>
      </w:r>
    </w:p>
    <w:p w14:paraId="4E3D2125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344EDEAA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case 1:</w:t>
      </w:r>
    </w:p>
    <w:p w14:paraId="76D9F656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6BDA364E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71765AB0">
      <w:pPr>
        <w:spacing w:before="195" w:line="436" w:lineRule="auto"/>
        <w:ind w:left="221" w:right="5826" w:firstLine="0"/>
        <w:jc w:val="left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3B9A7B88">
      <w:pPr>
        <w:spacing w:before="0" w:line="434" w:lineRule="auto"/>
        <w:ind w:left="221" w:right="8683" w:firstLine="0"/>
        <w:jc w:val="left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31A8FBFE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59DF9B28">
      <w:pPr>
        <w:spacing w:before="194"/>
        <w:ind w:left="221" w:right="0" w:firstLine="0"/>
        <w:jc w:val="left"/>
        <w:rPr>
          <w:sz w:val="21"/>
        </w:rPr>
      </w:pPr>
      <w:r>
        <w:rPr>
          <w:sz w:val="21"/>
        </w:rPr>
        <w:t>case 2:</w:t>
      </w:r>
    </w:p>
    <w:p w14:paraId="19BD332C">
      <w:pPr>
        <w:pStyle w:val="6"/>
        <w:rPr>
          <w:sz w:val="24"/>
        </w:rPr>
      </w:pPr>
    </w:p>
    <w:p w14:paraId="216A98D8">
      <w:pPr>
        <w:pStyle w:val="6"/>
        <w:rPr>
          <w:sz w:val="31"/>
        </w:rPr>
      </w:pPr>
    </w:p>
    <w:p w14:paraId="2DFE703F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324D5D5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popStack();</w:t>
      </w:r>
    </w:p>
    <w:p w14:paraId="527A2A8B">
      <w:pPr>
        <w:spacing w:before="195" w:line="434" w:lineRule="auto"/>
        <w:ind w:left="221" w:right="6269" w:firstLine="0"/>
        <w:jc w:val="left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2B8C534B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DFB3CA1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case 3:</w:t>
      </w:r>
    </w:p>
    <w:p w14:paraId="52A0673E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56075365">
      <w:pPr>
        <w:spacing w:before="196" w:line="436" w:lineRule="auto"/>
        <w:ind w:left="221" w:right="8987" w:firstLine="0"/>
        <w:jc w:val="left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4D3AC373">
      <w:pPr>
        <w:spacing w:before="0" w:line="238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970AAFF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case 4:</w:t>
      </w:r>
    </w:p>
    <w:p w14:paraId="67EB2CEA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44EC77D0">
      <w:pPr>
        <w:spacing w:after="0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BF65510">
      <w:pPr>
        <w:spacing w:before="91" w:line="434" w:lineRule="auto"/>
        <w:ind w:left="221" w:right="8099" w:firstLine="0"/>
        <w:jc w:val="left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7AC1E654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49CEA095">
      <w:pPr>
        <w:spacing w:before="197" w:line="434" w:lineRule="auto"/>
        <w:ind w:left="221" w:right="8193" w:firstLine="0"/>
        <w:jc w:val="left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6CDCB153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48B805C0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exit(0);</w:t>
      </w:r>
    </w:p>
    <w:p w14:paraId="31D57A26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B444FB5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default:</w:t>
      </w:r>
    </w:p>
    <w:p w14:paraId="4B30DFB7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BDCDEE9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17C08F4">
      <w:pPr>
        <w:spacing w:before="1" w:line="720" w:lineRule="auto"/>
        <w:ind w:left="221" w:right="8917" w:firstLine="0"/>
        <w:jc w:val="left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11382E65"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70F9">
      <w:pPr>
        <w:pStyle w:val="6"/>
        <w:rPr>
          <w:sz w:val="24"/>
        </w:rPr>
      </w:pPr>
    </w:p>
    <w:p w14:paraId="219393BA">
      <w:pPr>
        <w:pStyle w:val="6"/>
        <w:rPr>
          <w:sz w:val="24"/>
        </w:rPr>
      </w:pPr>
    </w:p>
    <w:p w14:paraId="6C556588">
      <w:pPr>
        <w:pStyle w:val="6"/>
        <w:rPr>
          <w:sz w:val="24"/>
        </w:rPr>
      </w:pPr>
    </w:p>
    <w:p w14:paraId="6F8CF3FA">
      <w:pPr>
        <w:pStyle w:val="6"/>
        <w:rPr>
          <w:sz w:val="24"/>
        </w:rPr>
      </w:pPr>
    </w:p>
    <w:p w14:paraId="11AF4F9C">
      <w:pPr>
        <w:pStyle w:val="6"/>
        <w:rPr>
          <w:sz w:val="24"/>
        </w:rPr>
      </w:pPr>
    </w:p>
    <w:p w14:paraId="23EE83AB">
      <w:pPr>
        <w:pStyle w:val="6"/>
        <w:spacing w:before="3"/>
        <w:rPr>
          <w:sz w:val="26"/>
        </w:rPr>
      </w:pPr>
    </w:p>
    <w:p w14:paraId="3E88E545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Thus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CD5F08E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D6950AF">
      <w:pPr>
        <w:pStyle w:val="6"/>
        <w:spacing w:before="8"/>
        <w:rPr>
          <w:rFonts w:ascii="Cambria"/>
          <w:b/>
          <w:sz w:val="7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02478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704" w:type="dxa"/>
          </w:tcPr>
          <w:p w14:paraId="472161FF">
            <w:pPr>
              <w:pStyle w:val="10"/>
              <w:spacing w:before="91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05</w:t>
            </w:r>
          </w:p>
        </w:tc>
        <w:tc>
          <w:tcPr>
            <w:tcW w:w="5529" w:type="dxa"/>
          </w:tcPr>
          <w:p w14:paraId="1B76A4C4">
            <w:pPr>
              <w:pStyle w:val="10"/>
              <w:spacing w:before="2"/>
              <w:ind w:left="1440"/>
              <w:rPr>
                <w:b/>
                <w:sz w:val="22"/>
              </w:rPr>
            </w:pPr>
            <w:r>
              <w:rPr>
                <w:b/>
                <w:sz w:val="22"/>
              </w:rPr>
              <w:t>Infix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Postfix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Conversion</w:t>
            </w:r>
          </w:p>
        </w:tc>
        <w:tc>
          <w:tcPr>
            <w:tcW w:w="2348" w:type="dxa"/>
          </w:tcPr>
          <w:p w14:paraId="0FA26C3D">
            <w:pPr>
              <w:pStyle w:val="10"/>
              <w:spacing w:before="91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Date:28/03/2024</w:t>
            </w:r>
          </w:p>
        </w:tc>
      </w:tr>
    </w:tbl>
    <w:p w14:paraId="7AB25F5C">
      <w:pPr>
        <w:pStyle w:val="6"/>
        <w:spacing w:before="1"/>
        <w:rPr>
          <w:rFonts w:ascii="Cambria"/>
          <w:b/>
          <w:sz w:val="21"/>
        </w:rPr>
      </w:pPr>
    </w:p>
    <w:p w14:paraId="45A5FDD4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perform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infix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postfix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conversion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using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stack.</w:t>
      </w:r>
    </w:p>
    <w:p w14:paraId="7EA1FEA7">
      <w:pPr>
        <w:pStyle w:val="6"/>
        <w:spacing w:before="1"/>
        <w:rPr>
          <w:rFonts w:ascii="Cambria"/>
          <w:b/>
          <w:sz w:val="33"/>
        </w:rPr>
      </w:pPr>
    </w:p>
    <w:p w14:paraId="1A46D815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00EA6625">
      <w:pPr>
        <w:pStyle w:val="6"/>
        <w:spacing w:before="1"/>
        <w:rPr>
          <w:rFonts w:ascii="Cambria"/>
          <w:b/>
        </w:rPr>
      </w:pPr>
    </w:p>
    <w:p w14:paraId="237D529D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7702D377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2D272998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20823389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15B0D98C">
      <w:pPr>
        <w:pStyle w:val="9"/>
        <w:numPr>
          <w:ilvl w:val="0"/>
          <w:numId w:val="11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2CD9DA9F">
      <w:pPr>
        <w:pStyle w:val="9"/>
        <w:numPr>
          <w:ilvl w:val="0"/>
          <w:numId w:val="11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14900BA">
      <w:pPr>
        <w:pStyle w:val="9"/>
        <w:numPr>
          <w:ilvl w:val="0"/>
          <w:numId w:val="12"/>
        </w:numPr>
        <w:tabs>
          <w:tab w:val="left" w:pos="404"/>
        </w:tabs>
        <w:spacing w:before="1" w:after="0" w:line="240" w:lineRule="auto"/>
        <w:ind w:left="221" w:right="454" w:firstLine="0"/>
        <w:jc w:val="left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6DA06986">
      <w:pPr>
        <w:pStyle w:val="9"/>
        <w:numPr>
          <w:ilvl w:val="0"/>
          <w:numId w:val="12"/>
        </w:numPr>
        <w:tabs>
          <w:tab w:val="left" w:pos="462"/>
        </w:tabs>
        <w:spacing w:before="0" w:after="0" w:line="240" w:lineRule="auto"/>
        <w:ind w:left="461" w:right="0" w:hanging="241"/>
        <w:jc w:val="left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620F4628">
      <w:pPr>
        <w:pStyle w:val="9"/>
        <w:numPr>
          <w:ilvl w:val="0"/>
          <w:numId w:val="11"/>
        </w:numPr>
        <w:tabs>
          <w:tab w:val="left" w:pos="476"/>
        </w:tabs>
        <w:spacing w:before="0" w:after="0" w:line="240" w:lineRule="auto"/>
        <w:ind w:left="475" w:right="0" w:hanging="255"/>
        <w:jc w:val="left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524B3C07">
      <w:pPr>
        <w:pStyle w:val="9"/>
        <w:numPr>
          <w:ilvl w:val="0"/>
          <w:numId w:val="11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5B949896">
      <w:pPr>
        <w:pStyle w:val="9"/>
        <w:numPr>
          <w:ilvl w:val="0"/>
          <w:numId w:val="13"/>
        </w:numPr>
        <w:tabs>
          <w:tab w:val="left" w:pos="408"/>
        </w:tabs>
        <w:spacing w:before="0" w:after="0" w:line="240" w:lineRule="auto"/>
        <w:ind w:left="221" w:right="1205" w:firstLine="0"/>
        <w:jc w:val="left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19AF5462">
      <w:pPr>
        <w:pStyle w:val="9"/>
        <w:numPr>
          <w:ilvl w:val="0"/>
          <w:numId w:val="13"/>
        </w:numPr>
        <w:tabs>
          <w:tab w:val="left" w:pos="462"/>
        </w:tabs>
        <w:spacing w:before="0" w:after="0" w:line="240" w:lineRule="auto"/>
        <w:ind w:left="461" w:right="0" w:hanging="241"/>
        <w:jc w:val="left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766E0808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554EDD04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5F29F5B0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4CB4FA69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4EAF92E">
      <w:pPr>
        <w:spacing w:before="90"/>
        <w:ind w:left="2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 w14:paraId="66766909">
      <w:pPr>
        <w:pStyle w:val="6"/>
        <w:rPr>
          <w:rFonts w:ascii="Times New Roman"/>
          <w:sz w:val="26"/>
        </w:rPr>
      </w:pPr>
    </w:p>
    <w:p w14:paraId="168F36BB">
      <w:pPr>
        <w:pStyle w:val="6"/>
        <w:rPr>
          <w:rFonts w:ascii="Times New Roman"/>
          <w:sz w:val="29"/>
        </w:rPr>
      </w:pPr>
    </w:p>
    <w:p w14:paraId="701EEC66">
      <w:pPr>
        <w:pStyle w:val="6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509AE80A">
      <w:pPr>
        <w:pStyle w:val="6"/>
        <w:rPr>
          <w:sz w:val="24"/>
        </w:rPr>
      </w:pPr>
    </w:p>
    <w:p w14:paraId="30FC4D59">
      <w:pPr>
        <w:pStyle w:val="6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2B7A7DC5">
      <w:pPr>
        <w:pStyle w:val="6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542B4CEE">
      <w:pPr>
        <w:pStyle w:val="6"/>
        <w:rPr>
          <w:sz w:val="24"/>
        </w:rPr>
      </w:pPr>
    </w:p>
    <w:p w14:paraId="4EADD731">
      <w:pPr>
        <w:pStyle w:val="6"/>
        <w:spacing w:before="3"/>
        <w:rPr>
          <w:sz w:val="32"/>
        </w:rPr>
      </w:pPr>
    </w:p>
    <w:p w14:paraId="5864AA4C">
      <w:pPr>
        <w:pStyle w:val="6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59DB20F7">
      <w:pPr>
        <w:pStyle w:val="6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0E384D83">
      <w:pPr>
        <w:pStyle w:val="6"/>
        <w:rPr>
          <w:sz w:val="24"/>
        </w:rPr>
      </w:pPr>
    </w:p>
    <w:p w14:paraId="0C325F70">
      <w:pPr>
        <w:pStyle w:val="6"/>
        <w:rPr>
          <w:sz w:val="32"/>
        </w:rPr>
      </w:pPr>
    </w:p>
    <w:p w14:paraId="02DEA9FE">
      <w:pPr>
        <w:pStyle w:val="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49633E77">
      <w:pPr>
        <w:pStyle w:val="6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7722032">
      <w:pPr>
        <w:pStyle w:val="6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76EEAF2">
      <w:pPr>
        <w:pStyle w:val="6"/>
        <w:spacing w:before="10"/>
        <w:rPr>
          <w:sz w:val="8"/>
        </w:rPr>
      </w:pPr>
    </w:p>
    <w:p w14:paraId="19A1A783">
      <w:pPr>
        <w:pStyle w:val="6"/>
        <w:spacing w:before="93"/>
        <w:ind w:left="221"/>
      </w:pPr>
      <w:r>
        <w:rPr>
          <w:w w:val="100"/>
        </w:rPr>
        <w:t>}</w:t>
      </w:r>
    </w:p>
    <w:p w14:paraId="55095E66">
      <w:pPr>
        <w:pStyle w:val="6"/>
        <w:rPr>
          <w:sz w:val="24"/>
        </w:rPr>
      </w:pPr>
    </w:p>
    <w:p w14:paraId="15D2B420">
      <w:pPr>
        <w:pStyle w:val="6"/>
        <w:spacing w:before="1"/>
        <w:rPr>
          <w:sz w:val="32"/>
        </w:rPr>
      </w:pPr>
    </w:p>
    <w:p w14:paraId="4D1C883D">
      <w:pPr>
        <w:pStyle w:val="6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2A9B3B6A">
      <w:pPr>
        <w:pStyle w:val="6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3C5EFD18">
      <w:pPr>
        <w:pStyle w:val="6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7580D6BD">
      <w:pPr>
        <w:pStyle w:val="6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6D5DD5B5">
      <w:pPr>
        <w:pStyle w:val="6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4E2BFEAD">
      <w:pPr>
        <w:pStyle w:val="6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499CC2B9">
      <w:pPr>
        <w:pStyle w:val="6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69FECE5C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2FA50FC">
      <w:pPr>
        <w:pStyle w:val="6"/>
        <w:spacing w:before="93" w:line="427" w:lineRule="auto"/>
        <w:ind w:left="1202" w:right="6983" w:hanging="15"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 w14:paraId="70CE6F36">
      <w:pPr>
        <w:pStyle w:val="6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22B206AD">
      <w:pPr>
        <w:pStyle w:val="6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57B27FB3">
      <w:pPr>
        <w:pStyle w:val="6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58C5C957">
      <w:pPr>
        <w:pStyle w:val="6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43A916BD">
      <w:pPr>
        <w:pStyle w:val="6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1450F02">
      <w:pPr>
        <w:pStyle w:val="6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0AD5B444">
      <w:pPr>
        <w:pStyle w:val="6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48F773D6">
      <w:pPr>
        <w:pStyle w:val="6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266148F9">
      <w:pPr>
        <w:pStyle w:val="6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17D6864D">
      <w:pPr>
        <w:pStyle w:val="6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5B5078D7">
      <w:pPr>
        <w:pStyle w:val="6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33C05832">
      <w:pPr>
        <w:pStyle w:val="6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6D311304">
      <w:pPr>
        <w:pStyle w:val="6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6D526CAF">
      <w:pPr>
        <w:pStyle w:val="6"/>
        <w:spacing w:before="5"/>
        <w:ind w:left="958"/>
      </w:pPr>
      <w:r>
        <w:t>default:</w:t>
      </w:r>
    </w:p>
    <w:p w14:paraId="5EAE7790">
      <w:pPr>
        <w:pStyle w:val="6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5AB08F91">
      <w:pPr>
        <w:pStyle w:val="6"/>
        <w:spacing w:before="196"/>
        <w:ind w:left="710"/>
      </w:pPr>
      <w:r>
        <w:rPr>
          <w:w w:val="100"/>
        </w:rPr>
        <w:t>}</w:t>
      </w:r>
    </w:p>
    <w:p w14:paraId="26A315FA">
      <w:pPr>
        <w:pStyle w:val="6"/>
        <w:spacing w:before="196"/>
        <w:ind w:left="466"/>
      </w:pPr>
      <w:r>
        <w:rPr>
          <w:w w:val="100"/>
        </w:rPr>
        <w:t>}</w:t>
      </w:r>
    </w:p>
    <w:p w14:paraId="333FF6EC">
      <w:pPr>
        <w:pStyle w:val="6"/>
        <w:spacing w:before="10"/>
        <w:rPr>
          <w:sz w:val="8"/>
        </w:rPr>
      </w:pPr>
    </w:p>
    <w:p w14:paraId="6D239F90">
      <w:pPr>
        <w:pStyle w:val="6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4315EB26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A4FB91D">
      <w:pPr>
        <w:pStyle w:val="6"/>
        <w:spacing w:before="93"/>
        <w:ind w:left="941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519FD32">
      <w:pPr>
        <w:pStyle w:val="6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351932B7">
      <w:pPr>
        <w:pStyle w:val="6"/>
        <w:spacing w:before="196"/>
        <w:ind w:left="221"/>
      </w:pPr>
      <w:r>
        <w:rPr>
          <w:w w:val="100"/>
        </w:rPr>
        <w:t>}</w:t>
      </w:r>
    </w:p>
    <w:p w14:paraId="0D57EA78">
      <w:pPr>
        <w:pStyle w:val="6"/>
        <w:rPr>
          <w:sz w:val="20"/>
        </w:rPr>
      </w:pPr>
    </w:p>
    <w:p w14:paraId="6D2A6F85">
      <w:pPr>
        <w:pStyle w:val="6"/>
        <w:spacing w:before="11"/>
        <w:rPr>
          <w:sz w:val="27"/>
        </w:rPr>
      </w:pPr>
    </w:p>
    <w:p w14:paraId="3BDA6777">
      <w:pPr>
        <w:pStyle w:val="6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63F09BFE">
      <w:pPr>
        <w:pStyle w:val="6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3A24FF53">
      <w:pPr>
        <w:pStyle w:val="6"/>
        <w:spacing w:before="11"/>
        <w:rPr>
          <w:sz w:val="8"/>
        </w:rPr>
      </w:pPr>
    </w:p>
    <w:p w14:paraId="12B3C9C3">
      <w:pPr>
        <w:pStyle w:val="6"/>
        <w:spacing w:before="93"/>
        <w:ind w:left="221"/>
      </w:pPr>
      <w:r>
        <w:rPr>
          <w:w w:val="100"/>
        </w:rPr>
        <w:t>}</w:t>
      </w:r>
    </w:p>
    <w:p w14:paraId="045A1D0F">
      <w:pPr>
        <w:pStyle w:val="6"/>
        <w:rPr>
          <w:sz w:val="24"/>
        </w:rPr>
      </w:pPr>
    </w:p>
    <w:p w14:paraId="04D2F903">
      <w:pPr>
        <w:pStyle w:val="6"/>
        <w:spacing w:before="1"/>
        <w:rPr>
          <w:sz w:val="32"/>
        </w:rPr>
      </w:pPr>
    </w:p>
    <w:p w14:paraId="0F529168">
      <w:pPr>
        <w:pStyle w:val="6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468E8936">
      <w:pPr>
        <w:pStyle w:val="6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2E5C7774">
      <w:pPr>
        <w:pStyle w:val="6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ABAB72C">
      <w:pPr>
        <w:pStyle w:val="6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5E5658D4">
      <w:pPr>
        <w:pStyle w:val="6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3010B2C5">
      <w:pPr>
        <w:pStyle w:val="6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2CA68A99">
      <w:pPr>
        <w:pStyle w:val="6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0821F403">
      <w:pPr>
        <w:pStyle w:val="6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F68AC6">
      <w:pPr>
        <w:pStyle w:val="6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44FDAACB">
      <w:pPr>
        <w:pStyle w:val="6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4B5EBED6">
      <w:pPr>
        <w:pStyle w:val="6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7B18D460">
      <w:pPr>
        <w:pStyle w:val="6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7E5731E4">
      <w:pPr>
        <w:pStyle w:val="6"/>
        <w:spacing w:before="2"/>
        <w:ind w:left="466"/>
      </w:pPr>
      <w:r>
        <w:rPr>
          <w:w w:val="100"/>
        </w:rPr>
        <w:t>}</w:t>
      </w:r>
    </w:p>
    <w:p w14:paraId="36FC38AE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949FEDF">
      <w:pPr>
        <w:pStyle w:val="6"/>
        <w:spacing w:before="93" w:line="253" w:lineRule="exact"/>
        <w:ind w:left="221"/>
      </w:pPr>
      <w:r>
        <w:t>return</w:t>
      </w:r>
      <w:r>
        <w:rPr>
          <w:spacing w:val="-2"/>
        </w:rPr>
        <w:t xml:space="preserve"> </w:t>
      </w:r>
      <w:r>
        <w:t>e;</w:t>
      </w:r>
    </w:p>
    <w:p w14:paraId="235A1AF3">
      <w:pPr>
        <w:pStyle w:val="6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4BBC9899">
      <w:pPr>
        <w:pStyle w:val="6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75" name="Ink 75"/>
                            <w14:cNvContentPartPr/>
                          </w14:nvContentPartPr>
                          <w14:xfrm>
                            <a:off x="2988310" y="2124075"/>
                            <a:ext cx="1766570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1.3pt;margin-top:43.3pt;height:5.55pt;width:139.1pt;z-index:251673600;mso-width-relative:page;mso-height-relative:page;" coordsize="21600,21600" o:gfxdata="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">
                <v:imagedata r:id="rId2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74" name="Ink 74"/>
                            <w14:cNvContentPartPr/>
                          </w14:nvContentPartPr>
                          <w14:xfrm>
                            <a:off x="3009265" y="2200910"/>
                            <a:ext cx="56515" cy="14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2.95pt;margin-top:49.35pt;height:1.15pt;width:4.45pt;z-index:251672576;mso-width-relative:page;mso-height-relative:page;" coordsize="21600,21600" o:gfxdata="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">
                <v:imagedata r:id="rId29" o:title=""/>
                <o:lock v:ext="edit"/>
              </v:shape>
            </w:pict>
          </mc:Fallback>
        </mc:AlternateContent>
      </w:r>
      <w:r>
        <w:rPr>
          <w:sz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5870BDC4">
      <w:pPr>
        <w:pStyle w:val="6"/>
        <w:rPr>
          <w:sz w:val="24"/>
        </w:rPr>
      </w:pPr>
    </w:p>
    <w:p w14:paraId="5D6DD8C9">
      <w:pPr>
        <w:pStyle w:val="6"/>
        <w:rPr>
          <w:sz w:val="24"/>
        </w:rPr>
      </w:pPr>
    </w:p>
    <w:p w14:paraId="595C56A5">
      <w:pPr>
        <w:pStyle w:val="6"/>
        <w:rPr>
          <w:sz w:val="24"/>
        </w:rPr>
      </w:pPr>
    </w:p>
    <w:p w14:paraId="391CBC2B">
      <w:pPr>
        <w:pStyle w:val="6"/>
        <w:rPr>
          <w:sz w:val="24"/>
        </w:rPr>
      </w:pPr>
    </w:p>
    <w:p w14:paraId="7B8C8C46">
      <w:pPr>
        <w:pStyle w:val="6"/>
        <w:rPr>
          <w:sz w:val="24"/>
        </w:rPr>
      </w:pPr>
    </w:p>
    <w:p w14:paraId="1209D101">
      <w:pPr>
        <w:pStyle w:val="6"/>
        <w:rPr>
          <w:sz w:val="24"/>
        </w:rPr>
      </w:pPr>
    </w:p>
    <w:p w14:paraId="6BD2166C">
      <w:pPr>
        <w:pStyle w:val="6"/>
        <w:rPr>
          <w:sz w:val="24"/>
        </w:rPr>
      </w:pPr>
    </w:p>
    <w:p w14:paraId="2C2C1AC6">
      <w:pPr>
        <w:pStyle w:val="6"/>
        <w:rPr>
          <w:sz w:val="24"/>
        </w:rPr>
      </w:pPr>
    </w:p>
    <w:p w14:paraId="2669A747">
      <w:pPr>
        <w:pStyle w:val="6"/>
        <w:rPr>
          <w:sz w:val="24"/>
        </w:rPr>
      </w:pPr>
    </w:p>
    <w:p w14:paraId="72ECCEA2">
      <w:pPr>
        <w:pStyle w:val="6"/>
        <w:rPr>
          <w:sz w:val="24"/>
        </w:rPr>
      </w:pPr>
    </w:p>
    <w:p w14:paraId="306CC19F">
      <w:pPr>
        <w:pStyle w:val="6"/>
        <w:rPr>
          <w:sz w:val="24"/>
        </w:rPr>
      </w:pPr>
    </w:p>
    <w:p w14:paraId="7349639B">
      <w:pPr>
        <w:pStyle w:val="6"/>
        <w:rPr>
          <w:sz w:val="24"/>
        </w:rPr>
      </w:pPr>
    </w:p>
    <w:p w14:paraId="08D7FBF6">
      <w:pPr>
        <w:pStyle w:val="6"/>
        <w:rPr>
          <w:sz w:val="24"/>
        </w:rPr>
      </w:pPr>
    </w:p>
    <w:p w14:paraId="2D07F250">
      <w:pPr>
        <w:pStyle w:val="6"/>
        <w:rPr>
          <w:sz w:val="24"/>
        </w:rPr>
      </w:pPr>
    </w:p>
    <w:p w14:paraId="70E07E39">
      <w:pPr>
        <w:pStyle w:val="6"/>
        <w:rPr>
          <w:sz w:val="24"/>
        </w:rPr>
      </w:pPr>
    </w:p>
    <w:p w14:paraId="0502FBAE">
      <w:pPr>
        <w:pStyle w:val="6"/>
        <w:rPr>
          <w:sz w:val="24"/>
        </w:rPr>
      </w:pPr>
    </w:p>
    <w:p w14:paraId="54A4D14A">
      <w:pPr>
        <w:pStyle w:val="6"/>
        <w:rPr>
          <w:sz w:val="24"/>
        </w:rPr>
      </w:pPr>
    </w:p>
    <w:p w14:paraId="3AF8FBDA">
      <w:pPr>
        <w:pStyle w:val="6"/>
        <w:rPr>
          <w:sz w:val="24"/>
        </w:rPr>
      </w:pPr>
    </w:p>
    <w:p w14:paraId="4472C077">
      <w:pPr>
        <w:pStyle w:val="6"/>
        <w:rPr>
          <w:sz w:val="24"/>
        </w:rPr>
      </w:pPr>
    </w:p>
    <w:p w14:paraId="2C4B0F53">
      <w:pPr>
        <w:pStyle w:val="6"/>
        <w:rPr>
          <w:sz w:val="24"/>
        </w:rPr>
      </w:pPr>
    </w:p>
    <w:p w14:paraId="4E74B39F">
      <w:pPr>
        <w:pStyle w:val="6"/>
        <w:rPr>
          <w:sz w:val="24"/>
        </w:rPr>
      </w:pPr>
    </w:p>
    <w:p w14:paraId="314B6698">
      <w:pPr>
        <w:pStyle w:val="6"/>
        <w:rPr>
          <w:sz w:val="24"/>
        </w:rPr>
      </w:pPr>
    </w:p>
    <w:p w14:paraId="17CDDB78">
      <w:pPr>
        <w:pStyle w:val="6"/>
        <w:rPr>
          <w:sz w:val="24"/>
        </w:rPr>
      </w:pPr>
    </w:p>
    <w:p w14:paraId="3989D166">
      <w:pPr>
        <w:pStyle w:val="6"/>
        <w:rPr>
          <w:sz w:val="24"/>
        </w:rPr>
      </w:pPr>
    </w:p>
    <w:p w14:paraId="3DFE54AB">
      <w:pPr>
        <w:pStyle w:val="6"/>
        <w:rPr>
          <w:sz w:val="24"/>
        </w:rPr>
      </w:pPr>
    </w:p>
    <w:p w14:paraId="6E822DBB">
      <w:pPr>
        <w:pStyle w:val="6"/>
        <w:rPr>
          <w:sz w:val="24"/>
        </w:rPr>
      </w:pPr>
    </w:p>
    <w:p w14:paraId="3FF5B686">
      <w:pPr>
        <w:pStyle w:val="6"/>
        <w:rPr>
          <w:sz w:val="24"/>
        </w:rPr>
      </w:pPr>
    </w:p>
    <w:p w14:paraId="24E9AB89">
      <w:pPr>
        <w:pStyle w:val="6"/>
        <w:rPr>
          <w:sz w:val="24"/>
        </w:rPr>
      </w:pPr>
    </w:p>
    <w:p w14:paraId="4A8917B5">
      <w:pPr>
        <w:pStyle w:val="6"/>
        <w:rPr>
          <w:sz w:val="24"/>
        </w:rPr>
      </w:pPr>
    </w:p>
    <w:p w14:paraId="0367AF78">
      <w:pPr>
        <w:pStyle w:val="6"/>
        <w:rPr>
          <w:sz w:val="24"/>
        </w:rPr>
      </w:pPr>
    </w:p>
    <w:p w14:paraId="62C7D86E">
      <w:pPr>
        <w:pStyle w:val="6"/>
        <w:rPr>
          <w:sz w:val="24"/>
        </w:rPr>
      </w:pPr>
    </w:p>
    <w:p w14:paraId="48D53C05">
      <w:pPr>
        <w:pStyle w:val="6"/>
        <w:rPr>
          <w:sz w:val="24"/>
        </w:rPr>
      </w:pPr>
    </w:p>
    <w:p w14:paraId="1D47606C">
      <w:pPr>
        <w:pStyle w:val="6"/>
        <w:rPr>
          <w:sz w:val="24"/>
        </w:rPr>
      </w:pPr>
    </w:p>
    <w:p w14:paraId="05B38F5D">
      <w:pPr>
        <w:pStyle w:val="6"/>
        <w:rPr>
          <w:sz w:val="24"/>
        </w:rPr>
      </w:pPr>
    </w:p>
    <w:p w14:paraId="419E7820">
      <w:pPr>
        <w:pStyle w:val="6"/>
        <w:rPr>
          <w:sz w:val="24"/>
        </w:rPr>
      </w:pPr>
    </w:p>
    <w:p w14:paraId="5AC3971D">
      <w:pPr>
        <w:pStyle w:val="6"/>
        <w:rPr>
          <w:sz w:val="24"/>
        </w:rPr>
      </w:pPr>
    </w:p>
    <w:p w14:paraId="1EF8496F">
      <w:pPr>
        <w:pStyle w:val="6"/>
        <w:rPr>
          <w:sz w:val="24"/>
        </w:rPr>
      </w:pPr>
    </w:p>
    <w:p w14:paraId="4ECAECCD">
      <w:pPr>
        <w:pStyle w:val="6"/>
        <w:rPr>
          <w:sz w:val="24"/>
        </w:rPr>
      </w:pPr>
    </w:p>
    <w:p w14:paraId="4756DA83">
      <w:pPr>
        <w:pStyle w:val="6"/>
        <w:rPr>
          <w:sz w:val="24"/>
        </w:rPr>
      </w:pPr>
    </w:p>
    <w:p w14:paraId="51DB2DF4">
      <w:pPr>
        <w:pStyle w:val="6"/>
        <w:rPr>
          <w:sz w:val="24"/>
        </w:rPr>
      </w:pPr>
    </w:p>
    <w:p w14:paraId="220C23E7">
      <w:pPr>
        <w:pStyle w:val="6"/>
        <w:rPr>
          <w:sz w:val="24"/>
        </w:rPr>
      </w:pPr>
    </w:p>
    <w:p w14:paraId="1829C2A6">
      <w:pPr>
        <w:pStyle w:val="6"/>
        <w:spacing w:before="4"/>
        <w:rPr>
          <w:sz w:val="25"/>
        </w:rPr>
      </w:pPr>
    </w:p>
    <w:p w14:paraId="65297CF3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1418425D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0BC0D3F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4A37B7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803DA7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No.:06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F382BA">
            <w:pPr>
              <w:pStyle w:val="10"/>
              <w:spacing w:line="258" w:lineRule="exact"/>
              <w:ind w:left="1080"/>
              <w:rPr>
                <w:b/>
                <w:sz w:val="22"/>
              </w:rPr>
            </w:pPr>
            <w:r>
              <w:rPr>
                <w:b/>
                <w:sz w:val="22"/>
              </w:rPr>
              <w:t>Evaluating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Arithmetic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Expression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2857F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Date:04/04/2024</w:t>
            </w:r>
          </w:p>
        </w:tc>
      </w:tr>
    </w:tbl>
    <w:p w14:paraId="05E3559D">
      <w:pPr>
        <w:pStyle w:val="6"/>
        <w:spacing w:before="10"/>
        <w:rPr>
          <w:rFonts w:ascii="Cambria"/>
          <w:b/>
          <w:sz w:val="20"/>
        </w:rPr>
      </w:pPr>
    </w:p>
    <w:p w14:paraId="6948FE81">
      <w:pPr>
        <w:spacing w:before="101" w:line="600" w:lineRule="auto"/>
        <w:ind w:left="468" w:right="293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 a C program to evaluate Arithmetic expressions using stack.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Algorithm:</w:t>
      </w:r>
    </w:p>
    <w:p w14:paraId="52C96F42">
      <w:pPr>
        <w:pStyle w:val="9"/>
        <w:numPr>
          <w:ilvl w:val="0"/>
          <w:numId w:val="14"/>
        </w:numPr>
        <w:tabs>
          <w:tab w:val="left" w:pos="503"/>
        </w:tabs>
        <w:spacing w:before="69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25FFDC40">
      <w:pPr>
        <w:pStyle w:val="9"/>
        <w:numPr>
          <w:ilvl w:val="0"/>
          <w:numId w:val="14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1BB4E22C">
      <w:pPr>
        <w:pStyle w:val="9"/>
        <w:numPr>
          <w:ilvl w:val="0"/>
          <w:numId w:val="14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2C52FB63">
      <w:pPr>
        <w:pStyle w:val="9"/>
        <w:numPr>
          <w:ilvl w:val="0"/>
          <w:numId w:val="15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4FF42B32">
      <w:pPr>
        <w:pStyle w:val="9"/>
        <w:numPr>
          <w:ilvl w:val="0"/>
          <w:numId w:val="15"/>
        </w:numPr>
        <w:tabs>
          <w:tab w:val="left" w:pos="490"/>
        </w:tabs>
        <w:spacing w:before="0" w:after="0" w:line="240" w:lineRule="auto"/>
        <w:ind w:left="221" w:right="464" w:firstLine="0"/>
        <w:jc w:val="left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FD9AC41">
      <w:pPr>
        <w:pStyle w:val="9"/>
        <w:numPr>
          <w:ilvl w:val="0"/>
          <w:numId w:val="14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4FCE2707">
      <w:pPr>
        <w:pStyle w:val="9"/>
        <w:numPr>
          <w:ilvl w:val="0"/>
          <w:numId w:val="14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1717D47D">
      <w:pPr>
        <w:pStyle w:val="9"/>
        <w:numPr>
          <w:ilvl w:val="0"/>
          <w:numId w:val="14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59FC387D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B41CBD6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4CA5B02">
      <w:pPr>
        <w:pStyle w:val="6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7F83ACE4">
      <w:pPr>
        <w:pStyle w:val="6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7B591154">
      <w:pPr>
        <w:pStyle w:val="6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0532D947">
      <w:pPr>
        <w:pStyle w:val="6"/>
        <w:spacing w:before="3"/>
        <w:ind w:left="221"/>
      </w:pPr>
      <w:r>
        <w:rPr>
          <w:w w:val="100"/>
        </w:rPr>
        <w:t>}</w:t>
      </w:r>
    </w:p>
    <w:p w14:paraId="7356D9B6">
      <w:pPr>
        <w:pStyle w:val="6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671F56E5">
      <w:pPr>
        <w:pStyle w:val="6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33E90AAD">
      <w:pPr>
        <w:pStyle w:val="6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41BCAE3F">
      <w:pPr>
        <w:pStyle w:val="6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77F6AB91">
      <w:pPr>
        <w:pStyle w:val="6"/>
        <w:spacing w:before="195"/>
        <w:ind w:left="221"/>
      </w:pPr>
      <w:r>
        <w:rPr>
          <w:w w:val="100"/>
        </w:rPr>
        <w:t>}</w:t>
      </w:r>
    </w:p>
    <w:p w14:paraId="0A75C097">
      <w:pPr>
        <w:pStyle w:val="6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4DC58BA">
      <w:pPr>
        <w:pStyle w:val="6"/>
        <w:spacing w:before="196"/>
        <w:ind w:left="221"/>
      </w:pPr>
      <w:r>
        <w:rPr>
          <w:w w:val="100"/>
        </w:rPr>
        <w:t>{</w:t>
      </w:r>
    </w:p>
    <w:p w14:paraId="1A9D070F">
      <w:pPr>
        <w:pStyle w:val="6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14EC289A">
      <w:pPr>
        <w:pStyle w:val="6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054BE818">
      <w:pPr>
        <w:pStyle w:val="6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130406E5">
      <w:pPr>
        <w:pStyle w:val="6"/>
        <w:rPr>
          <w:sz w:val="24"/>
        </w:rPr>
      </w:pPr>
    </w:p>
    <w:p w14:paraId="07DE0087">
      <w:pPr>
        <w:pStyle w:val="6"/>
        <w:rPr>
          <w:sz w:val="32"/>
        </w:rPr>
      </w:pPr>
    </w:p>
    <w:p w14:paraId="7CE555E7">
      <w:pPr>
        <w:pStyle w:val="6"/>
        <w:ind w:left="221"/>
      </w:pPr>
      <w:r>
        <w:rPr>
          <w:w w:val="100"/>
        </w:rPr>
        <w:t>{</w:t>
      </w:r>
    </w:p>
    <w:p w14:paraId="677447A6">
      <w:pPr>
        <w:pStyle w:val="6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72DD87B4">
      <w:pPr>
        <w:pStyle w:val="6"/>
        <w:spacing w:before="196"/>
        <w:ind w:left="221"/>
      </w:pPr>
      <w:r>
        <w:rPr>
          <w:w w:val="100"/>
        </w:rPr>
        <w:t>{</w:t>
      </w:r>
    </w:p>
    <w:p w14:paraId="67FDAAD9">
      <w:pPr>
        <w:pStyle w:val="6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3C8C3F2">
      <w:pPr>
        <w:spacing w:after="0" w:line="42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7B50672">
      <w:pPr>
        <w:pStyle w:val="6"/>
        <w:spacing w:before="93"/>
        <w:ind w:left="221"/>
      </w:pPr>
      <w:r>
        <w:t>continue;</w:t>
      </w:r>
    </w:p>
    <w:p w14:paraId="01D16DC1">
      <w:pPr>
        <w:pStyle w:val="6"/>
        <w:spacing w:before="196"/>
        <w:ind w:left="221"/>
      </w:pPr>
      <w:r>
        <w:rPr>
          <w:w w:val="100"/>
        </w:rPr>
        <w:t>}</w:t>
      </w:r>
    </w:p>
    <w:p w14:paraId="515BA350">
      <w:pPr>
        <w:pStyle w:val="6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38F18402">
      <w:pPr>
        <w:pStyle w:val="6"/>
        <w:spacing w:before="196"/>
        <w:ind w:left="221"/>
      </w:pPr>
      <w:r>
        <w:rPr>
          <w:w w:val="100"/>
        </w:rPr>
        <w:t>{</w:t>
      </w:r>
    </w:p>
    <w:p w14:paraId="45908FC2">
      <w:pPr>
        <w:pStyle w:val="6"/>
        <w:spacing w:before="196"/>
        <w:ind w:left="221"/>
      </w:pPr>
      <w:r>
        <w:t>push(data);</w:t>
      </w:r>
    </w:p>
    <w:p w14:paraId="16D40667">
      <w:pPr>
        <w:pStyle w:val="6"/>
        <w:spacing w:before="196"/>
        <w:ind w:left="221"/>
      </w:pPr>
      <w:r>
        <w:rPr>
          <w:w w:val="100"/>
        </w:rPr>
        <w:t>}</w:t>
      </w:r>
    </w:p>
    <w:p w14:paraId="70D1D208">
      <w:pPr>
        <w:pStyle w:val="6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7F869D82">
      <w:pPr>
        <w:pStyle w:val="6"/>
        <w:spacing w:before="196"/>
        <w:ind w:left="221"/>
      </w:pPr>
      <w:r>
        <w:rPr>
          <w:w w:val="100"/>
        </w:rPr>
        <w:t>{</w:t>
      </w:r>
    </w:p>
    <w:p w14:paraId="4E214A76">
      <w:pPr>
        <w:pStyle w:val="6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7375D4EC">
      <w:pPr>
        <w:pStyle w:val="6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15D8F933">
      <w:pPr>
        <w:pStyle w:val="6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6776C5D2">
      <w:pPr>
        <w:pStyle w:val="6"/>
        <w:spacing w:before="196"/>
        <w:ind w:left="221"/>
      </w:pPr>
      <w:r>
        <w:rPr>
          <w:w w:val="100"/>
        </w:rPr>
        <w:t>{</w:t>
      </w:r>
    </w:p>
    <w:p w14:paraId="7780B408">
      <w:pPr>
        <w:pStyle w:val="6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4772A0BC">
      <w:pPr>
        <w:pStyle w:val="6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656760AA">
      <w:pPr>
        <w:pStyle w:val="6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3AF8FA02">
      <w:pPr>
        <w:pStyle w:val="6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1ED93671">
      <w:pPr>
        <w:pStyle w:val="6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1744E65A">
      <w:pPr>
        <w:pStyle w:val="6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4A0C0E9B">
      <w:pPr>
        <w:pStyle w:val="6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62DB26CF">
      <w:pPr>
        <w:pStyle w:val="6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7510B33">
      <w:pPr>
        <w:pStyle w:val="6"/>
        <w:spacing w:before="2"/>
        <w:ind w:left="221"/>
      </w:pPr>
      <w:r>
        <w:t>break;</w:t>
      </w:r>
    </w:p>
    <w:p w14:paraId="7C7CC89A">
      <w:pPr>
        <w:pStyle w:val="6"/>
        <w:spacing w:before="196"/>
        <w:ind w:left="221"/>
      </w:pPr>
      <w:r>
        <w:rPr>
          <w:w w:val="100"/>
        </w:rPr>
        <w:t>}</w:t>
      </w:r>
    </w:p>
    <w:p w14:paraId="55F226C9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D9B0550">
      <w:pPr>
        <w:pStyle w:val="6"/>
        <w:spacing w:before="93"/>
        <w:ind w:left="221"/>
      </w:pPr>
      <w:r>
        <w:rPr>
          <w:w w:val="100"/>
        </w:rPr>
        <w:t>}</w:t>
      </w:r>
    </w:p>
    <w:p w14:paraId="12517926">
      <w:pPr>
        <w:pStyle w:val="6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280D2DD6">
      <w:pPr>
        <w:pStyle w:val="6"/>
        <w:spacing w:before="196"/>
        <w:ind w:left="221"/>
      </w:pPr>
      <w:r>
        <w:rPr>
          <w:w w:val="100"/>
        </w:rPr>
        <w:t>}</w:t>
      </w:r>
    </w:p>
    <w:p w14:paraId="170278F9">
      <w:pPr>
        <w:pStyle w:val="6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5A1FDD98">
      <w:pPr>
        <w:pStyle w:val="6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54546397">
      <w:pPr>
        <w:pStyle w:val="6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288D5B37">
      <w:pPr>
        <w:pStyle w:val="6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0023560">
      <w:pPr>
        <w:pStyle w:val="6"/>
        <w:spacing w:line="252" w:lineRule="exact"/>
        <w:ind w:left="221"/>
      </w:pPr>
      <w:r>
        <w:rPr>
          <w:w w:val="100"/>
        </w:rPr>
        <w:t>}</w:t>
      </w:r>
    </w:p>
    <w:p w14:paraId="4BF9FB23">
      <w:pPr>
        <w:pStyle w:val="6"/>
        <w:rPr>
          <w:sz w:val="24"/>
        </w:rPr>
      </w:pPr>
    </w:p>
    <w:p w14:paraId="09DA1462">
      <w:pPr>
        <w:pStyle w:val="6"/>
        <w:spacing w:before="3"/>
        <w:rPr>
          <w:sz w:val="32"/>
        </w:rPr>
      </w:pPr>
    </w:p>
    <w:p w14:paraId="16D75B4F">
      <w:pPr>
        <w:pStyle w:val="6"/>
        <w:ind w:left="221"/>
      </w:pPr>
      <w:r>
        <w:t>OUTPUT:</w:t>
      </w:r>
    </w:p>
    <w:p w14:paraId="4189CEFF">
      <w:pPr>
        <w:pStyle w:val="6"/>
        <w:spacing w:before="5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A645D">
      <w:pPr>
        <w:pStyle w:val="6"/>
        <w:rPr>
          <w:sz w:val="24"/>
        </w:rPr>
      </w:pPr>
    </w:p>
    <w:p w14:paraId="1A507696">
      <w:pPr>
        <w:pStyle w:val="6"/>
        <w:rPr>
          <w:sz w:val="24"/>
        </w:rPr>
      </w:pPr>
    </w:p>
    <w:p w14:paraId="4ED50562">
      <w:pPr>
        <w:pStyle w:val="6"/>
        <w:rPr>
          <w:sz w:val="24"/>
        </w:rPr>
      </w:pPr>
    </w:p>
    <w:p w14:paraId="78E51ECF">
      <w:pPr>
        <w:pStyle w:val="6"/>
        <w:rPr>
          <w:sz w:val="24"/>
        </w:rPr>
      </w:pPr>
    </w:p>
    <w:p w14:paraId="5A0DD03A">
      <w:pPr>
        <w:pStyle w:val="6"/>
        <w:rPr>
          <w:sz w:val="24"/>
        </w:rPr>
      </w:pPr>
    </w:p>
    <w:p w14:paraId="569EA2CF">
      <w:pPr>
        <w:pStyle w:val="6"/>
        <w:rPr>
          <w:sz w:val="24"/>
        </w:rPr>
      </w:pPr>
    </w:p>
    <w:p w14:paraId="22B2E3A4">
      <w:pPr>
        <w:pStyle w:val="6"/>
        <w:rPr>
          <w:sz w:val="24"/>
        </w:rPr>
      </w:pPr>
    </w:p>
    <w:p w14:paraId="0CDD008D">
      <w:pPr>
        <w:pStyle w:val="6"/>
        <w:rPr>
          <w:sz w:val="24"/>
        </w:rPr>
      </w:pPr>
    </w:p>
    <w:p w14:paraId="60A6F38C">
      <w:pPr>
        <w:pStyle w:val="6"/>
        <w:rPr>
          <w:sz w:val="24"/>
        </w:rPr>
      </w:pPr>
    </w:p>
    <w:p w14:paraId="38F1FF06">
      <w:pPr>
        <w:pStyle w:val="6"/>
        <w:rPr>
          <w:sz w:val="24"/>
        </w:rPr>
      </w:pPr>
    </w:p>
    <w:p w14:paraId="42A236E6">
      <w:pPr>
        <w:pStyle w:val="6"/>
        <w:rPr>
          <w:sz w:val="24"/>
        </w:rPr>
      </w:pPr>
    </w:p>
    <w:p w14:paraId="0DCBC188">
      <w:pPr>
        <w:pStyle w:val="6"/>
        <w:rPr>
          <w:sz w:val="24"/>
        </w:rPr>
      </w:pPr>
    </w:p>
    <w:p w14:paraId="57CB736B">
      <w:pPr>
        <w:pStyle w:val="6"/>
        <w:rPr>
          <w:sz w:val="24"/>
        </w:rPr>
      </w:pPr>
    </w:p>
    <w:p w14:paraId="66736B0E">
      <w:pPr>
        <w:pStyle w:val="6"/>
        <w:rPr>
          <w:sz w:val="24"/>
        </w:rPr>
      </w:pPr>
    </w:p>
    <w:p w14:paraId="1922E306">
      <w:pPr>
        <w:pStyle w:val="6"/>
        <w:rPr>
          <w:sz w:val="24"/>
        </w:rPr>
      </w:pPr>
    </w:p>
    <w:p w14:paraId="381A0712">
      <w:pPr>
        <w:pStyle w:val="6"/>
        <w:rPr>
          <w:sz w:val="24"/>
        </w:rPr>
      </w:pPr>
    </w:p>
    <w:p w14:paraId="6700A78B">
      <w:pPr>
        <w:pStyle w:val="6"/>
        <w:rPr>
          <w:sz w:val="24"/>
        </w:rPr>
      </w:pPr>
    </w:p>
    <w:p w14:paraId="280415E1">
      <w:pPr>
        <w:pStyle w:val="6"/>
        <w:rPr>
          <w:sz w:val="24"/>
        </w:rPr>
      </w:pPr>
    </w:p>
    <w:p w14:paraId="257A5A32">
      <w:pPr>
        <w:pStyle w:val="6"/>
        <w:rPr>
          <w:sz w:val="24"/>
        </w:rPr>
      </w:pPr>
    </w:p>
    <w:p w14:paraId="006C3907">
      <w:pPr>
        <w:pStyle w:val="6"/>
        <w:rPr>
          <w:sz w:val="24"/>
        </w:rPr>
      </w:pPr>
    </w:p>
    <w:p w14:paraId="5ECF9A52">
      <w:pPr>
        <w:pStyle w:val="6"/>
        <w:rPr>
          <w:sz w:val="24"/>
        </w:rPr>
      </w:pPr>
    </w:p>
    <w:p w14:paraId="323697E1">
      <w:pPr>
        <w:pStyle w:val="6"/>
        <w:rPr>
          <w:sz w:val="24"/>
        </w:rPr>
      </w:pPr>
    </w:p>
    <w:p w14:paraId="642AF9A0">
      <w:pPr>
        <w:pStyle w:val="6"/>
        <w:rPr>
          <w:sz w:val="24"/>
        </w:rPr>
      </w:pPr>
    </w:p>
    <w:p w14:paraId="2AFBEEF6">
      <w:pPr>
        <w:pStyle w:val="6"/>
        <w:rPr>
          <w:sz w:val="24"/>
        </w:rPr>
      </w:pPr>
    </w:p>
    <w:p w14:paraId="2DFA770A">
      <w:pPr>
        <w:pStyle w:val="6"/>
        <w:rPr>
          <w:sz w:val="24"/>
        </w:rPr>
      </w:pPr>
    </w:p>
    <w:p w14:paraId="597B8CFE">
      <w:pPr>
        <w:pStyle w:val="6"/>
        <w:rPr>
          <w:sz w:val="24"/>
        </w:rPr>
      </w:pPr>
    </w:p>
    <w:p w14:paraId="516491DB">
      <w:pPr>
        <w:pStyle w:val="6"/>
        <w:rPr>
          <w:sz w:val="24"/>
        </w:rPr>
      </w:pPr>
    </w:p>
    <w:p w14:paraId="13D06223">
      <w:pPr>
        <w:pStyle w:val="6"/>
        <w:spacing w:before="9"/>
        <w:rPr>
          <w:sz w:val="20"/>
        </w:rPr>
      </w:pPr>
    </w:p>
    <w:p w14:paraId="77D529A7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71BA871A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42239E9">
      <w:pPr>
        <w:pStyle w:val="6"/>
        <w:spacing w:before="8"/>
        <w:rPr>
          <w:rFonts w:ascii="Cambria"/>
          <w:b/>
          <w:sz w:val="7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660E8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704" w:type="dxa"/>
          </w:tcPr>
          <w:p w14:paraId="648CFEE0">
            <w:pPr>
              <w:pStyle w:val="10"/>
              <w:spacing w:before="9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No.:07</w:t>
            </w:r>
          </w:p>
        </w:tc>
        <w:tc>
          <w:tcPr>
            <w:tcW w:w="5529" w:type="dxa"/>
          </w:tcPr>
          <w:p w14:paraId="6F1CD192">
            <w:pPr>
              <w:pStyle w:val="10"/>
              <w:spacing w:line="258" w:lineRule="exact"/>
              <w:ind w:left="1365" w:right="610" w:hanging="716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 of Queue using Array and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Linked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List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Implementation</w:t>
            </w:r>
          </w:p>
        </w:tc>
        <w:tc>
          <w:tcPr>
            <w:tcW w:w="2348" w:type="dxa"/>
          </w:tcPr>
          <w:p w14:paraId="53BE19FF">
            <w:pPr>
              <w:pStyle w:val="10"/>
              <w:spacing w:before="9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Date:11/04/2024</w:t>
            </w:r>
          </w:p>
        </w:tc>
      </w:tr>
    </w:tbl>
    <w:p w14:paraId="7436C976">
      <w:pPr>
        <w:pStyle w:val="6"/>
        <w:spacing w:before="1"/>
        <w:rPr>
          <w:rFonts w:ascii="Cambria"/>
          <w:b/>
          <w:sz w:val="21"/>
        </w:rPr>
      </w:pPr>
    </w:p>
    <w:p w14:paraId="30E5B20F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2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Queue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using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Array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23"/>
          <w:sz w:val="22"/>
        </w:rPr>
        <w:t xml:space="preserve"> </w:t>
      </w:r>
      <w:r>
        <w:rPr>
          <w:rFonts w:ascii="Cambria"/>
          <w:b/>
          <w:sz w:val="22"/>
        </w:rPr>
        <w:t>implementation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execute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 following operation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stack.</w:t>
      </w:r>
    </w:p>
    <w:p w14:paraId="2E1421A1">
      <w:pPr>
        <w:pStyle w:val="9"/>
        <w:numPr>
          <w:ilvl w:val="1"/>
          <w:numId w:val="14"/>
        </w:numPr>
        <w:tabs>
          <w:tab w:val="left" w:pos="1188"/>
          <w:tab w:val="left" w:pos="1189"/>
        </w:tabs>
        <w:spacing w:before="0" w:after="0" w:line="257" w:lineRule="exact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Enqueue</w:t>
      </w:r>
    </w:p>
    <w:p w14:paraId="3EBE0A18">
      <w:pPr>
        <w:pStyle w:val="9"/>
        <w:numPr>
          <w:ilvl w:val="1"/>
          <w:numId w:val="14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Dequeue</w:t>
      </w:r>
    </w:p>
    <w:p w14:paraId="164F56AD">
      <w:pPr>
        <w:pStyle w:val="9"/>
        <w:numPr>
          <w:ilvl w:val="1"/>
          <w:numId w:val="14"/>
        </w:numPr>
        <w:tabs>
          <w:tab w:val="left" w:pos="1188"/>
          <w:tab w:val="left" w:pos="1189"/>
        </w:tabs>
        <w:spacing w:before="128" w:after="0" w:line="600" w:lineRule="auto"/>
        <w:ind w:left="468" w:right="565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 the elements in a Queue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Algorithm:</w:t>
      </w:r>
    </w:p>
    <w:p w14:paraId="1E1B8A8B">
      <w:pPr>
        <w:pStyle w:val="9"/>
        <w:numPr>
          <w:ilvl w:val="0"/>
          <w:numId w:val="16"/>
        </w:numPr>
        <w:tabs>
          <w:tab w:val="left" w:pos="503"/>
        </w:tabs>
        <w:spacing w:before="7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0BEDF34E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096A348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21D00B63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36167557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60D2339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2F1B501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221" w:right="849" w:firstLine="0"/>
        <w:jc w:val="left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0C173C76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722FBF9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705E1EC7">
      <w:pPr>
        <w:pStyle w:val="6"/>
        <w:rPr>
          <w:sz w:val="24"/>
        </w:rPr>
      </w:pPr>
    </w:p>
    <w:p w14:paraId="0A401960">
      <w:pPr>
        <w:pStyle w:val="9"/>
        <w:numPr>
          <w:ilvl w:val="0"/>
          <w:numId w:val="16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1C954BE0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9324689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65AE34BA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7E2609AA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6A89216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4E23FC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15D3C569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3A536A6F">
      <w:pPr>
        <w:pStyle w:val="9"/>
        <w:numPr>
          <w:ilvl w:val="0"/>
          <w:numId w:val="16"/>
        </w:numPr>
        <w:tabs>
          <w:tab w:val="left" w:pos="637"/>
        </w:tabs>
        <w:spacing w:before="0" w:after="0" w:line="240" w:lineRule="auto"/>
        <w:ind w:left="636" w:right="0" w:hanging="416"/>
        <w:jc w:val="left"/>
        <w:rPr>
          <w:sz w:val="24"/>
        </w:rPr>
      </w:pPr>
      <w:r>
        <w:rPr>
          <w:sz w:val="24"/>
        </w:rPr>
        <w:t>Stop</w:t>
      </w:r>
    </w:p>
    <w:p w14:paraId="41E7B4D0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3BED50B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9923562">
      <w:pPr>
        <w:pStyle w:val="6"/>
        <w:spacing w:before="7"/>
        <w:rPr>
          <w:rFonts w:ascii="Cambria"/>
          <w:sz w:val="38"/>
        </w:rPr>
      </w:pPr>
    </w:p>
    <w:p w14:paraId="69DFA8EC">
      <w:pPr>
        <w:pStyle w:val="6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39038D6C">
      <w:pPr>
        <w:pStyle w:val="6"/>
        <w:rPr>
          <w:sz w:val="24"/>
        </w:rPr>
      </w:pPr>
    </w:p>
    <w:p w14:paraId="333CF340">
      <w:pPr>
        <w:pStyle w:val="6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2F1FCC95">
      <w:pPr>
        <w:pStyle w:val="6"/>
        <w:spacing w:before="199"/>
        <w:ind w:left="221"/>
      </w:pPr>
      <w:r>
        <w:rPr>
          <w:w w:val="100"/>
        </w:rPr>
        <w:t>{</w:t>
      </w:r>
    </w:p>
    <w:p w14:paraId="28D8AE79">
      <w:pPr>
        <w:pStyle w:val="6"/>
        <w:spacing w:before="10"/>
        <w:rPr>
          <w:sz w:val="8"/>
        </w:rPr>
      </w:pPr>
    </w:p>
    <w:p w14:paraId="63F60E77">
      <w:pPr>
        <w:pStyle w:val="6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6C99D9E1">
      <w:pPr>
        <w:pStyle w:val="6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24284440">
      <w:pPr>
        <w:pStyle w:val="6"/>
        <w:spacing w:before="197"/>
        <w:ind w:left="221"/>
      </w:pPr>
      <w:r>
        <w:t>};</w:t>
      </w:r>
    </w:p>
    <w:p w14:paraId="53878451">
      <w:pPr>
        <w:pStyle w:val="6"/>
        <w:rPr>
          <w:sz w:val="20"/>
        </w:rPr>
      </w:pPr>
    </w:p>
    <w:p w14:paraId="24738385">
      <w:pPr>
        <w:pStyle w:val="6"/>
        <w:spacing w:before="10"/>
        <w:rPr>
          <w:sz w:val="27"/>
        </w:rPr>
      </w:pPr>
    </w:p>
    <w:p w14:paraId="0572C01B">
      <w:pPr>
        <w:pStyle w:val="6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65E3148E">
      <w:pPr>
        <w:pStyle w:val="6"/>
        <w:rPr>
          <w:sz w:val="24"/>
        </w:rPr>
      </w:pPr>
    </w:p>
    <w:p w14:paraId="52130D5A">
      <w:pPr>
        <w:pStyle w:val="6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9DF89CC">
      <w:pPr>
        <w:pStyle w:val="6"/>
        <w:spacing w:before="196"/>
        <w:ind w:left="221"/>
      </w:pPr>
      <w:r>
        <w:rPr>
          <w:w w:val="100"/>
        </w:rPr>
        <w:t>{</w:t>
      </w:r>
    </w:p>
    <w:p w14:paraId="6508ECF4">
      <w:pPr>
        <w:pStyle w:val="6"/>
        <w:spacing w:before="10"/>
        <w:rPr>
          <w:sz w:val="8"/>
        </w:rPr>
      </w:pPr>
    </w:p>
    <w:p w14:paraId="0E31D9E0">
      <w:pPr>
        <w:pStyle w:val="6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3B1C8409">
      <w:pPr>
        <w:pStyle w:val="6"/>
        <w:rPr>
          <w:sz w:val="24"/>
        </w:rPr>
      </w:pPr>
    </w:p>
    <w:p w14:paraId="531A409B">
      <w:pPr>
        <w:pStyle w:val="6"/>
        <w:spacing w:before="177"/>
        <w:ind w:left="468"/>
      </w:pPr>
      <w:r>
        <w:t>do</w:t>
      </w:r>
    </w:p>
    <w:p w14:paraId="4D17E793">
      <w:pPr>
        <w:pStyle w:val="6"/>
        <w:spacing w:before="196"/>
        <w:ind w:left="466"/>
      </w:pPr>
      <w:r>
        <w:rPr>
          <w:w w:val="100"/>
        </w:rPr>
        <w:t>{</w:t>
      </w:r>
    </w:p>
    <w:p w14:paraId="212EF0BA">
      <w:pPr>
        <w:pStyle w:val="6"/>
        <w:spacing w:before="10"/>
        <w:rPr>
          <w:sz w:val="8"/>
        </w:rPr>
      </w:pPr>
    </w:p>
    <w:p w14:paraId="0E80C98A">
      <w:pPr>
        <w:pStyle w:val="6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70DF4D3E">
      <w:pPr>
        <w:pStyle w:val="6"/>
        <w:rPr>
          <w:sz w:val="24"/>
        </w:rPr>
      </w:pPr>
    </w:p>
    <w:p w14:paraId="09EBA495">
      <w:pPr>
        <w:pStyle w:val="6"/>
        <w:spacing w:before="178"/>
        <w:ind w:left="713"/>
      </w:pPr>
      <w:r>
        <w:t>switch(option)</w:t>
      </w:r>
    </w:p>
    <w:p w14:paraId="63712FF3">
      <w:pPr>
        <w:pStyle w:val="6"/>
        <w:spacing w:before="196"/>
        <w:ind w:left="710"/>
      </w:pPr>
      <w:r>
        <w:rPr>
          <w:w w:val="100"/>
        </w:rPr>
        <w:t>{</w:t>
      </w:r>
    </w:p>
    <w:p w14:paraId="79C855C2">
      <w:pPr>
        <w:pStyle w:val="6"/>
        <w:spacing w:before="10"/>
        <w:rPr>
          <w:sz w:val="8"/>
        </w:rPr>
      </w:pPr>
    </w:p>
    <w:p w14:paraId="1DAD29A4">
      <w:pPr>
        <w:pStyle w:val="6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6C8F9EDB">
      <w:pPr>
        <w:pStyle w:val="6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6C2DE46">
      <w:pPr>
        <w:pStyle w:val="6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7D26A7D0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AEBA1E2">
      <w:pPr>
        <w:pStyle w:val="6"/>
        <w:spacing w:before="93" w:line="427" w:lineRule="auto"/>
        <w:ind w:left="955" w:right="8383" w:firstLine="110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0ED7E69E">
      <w:pPr>
        <w:pStyle w:val="6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2B27A01D">
      <w:pPr>
        <w:pStyle w:val="6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3DFC39A6">
      <w:pPr>
        <w:pStyle w:val="6"/>
        <w:spacing w:before="195"/>
        <w:ind w:left="1202"/>
      </w:pPr>
      <w:r>
        <w:t>exit(0);</w:t>
      </w:r>
    </w:p>
    <w:p w14:paraId="10E3C686">
      <w:pPr>
        <w:pStyle w:val="6"/>
        <w:spacing w:before="196"/>
        <w:ind w:left="710"/>
      </w:pPr>
      <w:r>
        <w:rPr>
          <w:w w:val="100"/>
        </w:rPr>
        <w:t>}</w:t>
      </w:r>
    </w:p>
    <w:p w14:paraId="2A2D575F">
      <w:pPr>
        <w:pStyle w:val="6"/>
        <w:spacing w:before="10"/>
        <w:rPr>
          <w:sz w:val="8"/>
        </w:rPr>
      </w:pPr>
    </w:p>
    <w:p w14:paraId="0AE4DEB9">
      <w:pPr>
        <w:pStyle w:val="6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2893F171">
      <w:pPr>
        <w:pStyle w:val="6"/>
        <w:rPr>
          <w:sz w:val="20"/>
        </w:rPr>
      </w:pPr>
    </w:p>
    <w:p w14:paraId="26705EFA">
      <w:pPr>
        <w:pStyle w:val="6"/>
        <w:rPr>
          <w:sz w:val="28"/>
        </w:rPr>
      </w:pPr>
    </w:p>
    <w:p w14:paraId="2F50532F">
      <w:pPr>
        <w:pStyle w:val="6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E0AD990">
      <w:pPr>
        <w:pStyle w:val="6"/>
        <w:spacing w:before="196"/>
        <w:ind w:left="221"/>
      </w:pPr>
      <w:r>
        <w:rPr>
          <w:w w:val="100"/>
        </w:rPr>
        <w:t>}</w:t>
      </w:r>
    </w:p>
    <w:p w14:paraId="26242ED5">
      <w:pPr>
        <w:pStyle w:val="6"/>
        <w:rPr>
          <w:sz w:val="20"/>
        </w:rPr>
      </w:pPr>
    </w:p>
    <w:p w14:paraId="137EDBD7">
      <w:pPr>
        <w:pStyle w:val="6"/>
        <w:spacing w:before="2"/>
        <w:rPr>
          <w:sz w:val="28"/>
        </w:rPr>
      </w:pPr>
    </w:p>
    <w:p w14:paraId="378C2C1D">
      <w:pPr>
        <w:pStyle w:val="6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81258E">
      <w:pPr>
        <w:pStyle w:val="6"/>
        <w:spacing w:before="196"/>
        <w:ind w:left="221"/>
      </w:pPr>
      <w:r>
        <w:rPr>
          <w:w w:val="100"/>
        </w:rPr>
        <w:t>{</w:t>
      </w:r>
    </w:p>
    <w:p w14:paraId="3E4A0DD0">
      <w:pPr>
        <w:pStyle w:val="6"/>
        <w:spacing w:before="10"/>
        <w:rPr>
          <w:sz w:val="8"/>
        </w:rPr>
      </w:pPr>
    </w:p>
    <w:p w14:paraId="5B5A86C1">
      <w:pPr>
        <w:pStyle w:val="6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445AD26F">
      <w:pPr>
        <w:pStyle w:val="6"/>
        <w:spacing w:before="2"/>
        <w:ind w:left="466"/>
      </w:pPr>
      <w:r>
        <w:rPr>
          <w:w w:val="100"/>
        </w:rPr>
        <w:t>{</w:t>
      </w:r>
    </w:p>
    <w:p w14:paraId="6E43FC9C">
      <w:pPr>
        <w:pStyle w:val="6"/>
        <w:spacing w:before="10"/>
        <w:rPr>
          <w:sz w:val="8"/>
        </w:rPr>
      </w:pPr>
    </w:p>
    <w:p w14:paraId="2377A346">
      <w:pPr>
        <w:pStyle w:val="6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79BB389E">
      <w:pPr>
        <w:pStyle w:val="6"/>
        <w:spacing w:before="2"/>
        <w:ind w:left="466"/>
      </w:pPr>
      <w:r>
        <w:rPr>
          <w:w w:val="100"/>
        </w:rPr>
        <w:t>}</w:t>
      </w:r>
    </w:p>
    <w:p w14:paraId="590D532D">
      <w:pPr>
        <w:pStyle w:val="6"/>
        <w:rPr>
          <w:sz w:val="20"/>
        </w:rPr>
      </w:pPr>
    </w:p>
    <w:p w14:paraId="76D334AF">
      <w:pPr>
        <w:pStyle w:val="6"/>
        <w:spacing w:before="11"/>
        <w:rPr>
          <w:sz w:val="27"/>
        </w:rPr>
      </w:pPr>
    </w:p>
    <w:p w14:paraId="703FB78B">
      <w:pPr>
        <w:pStyle w:val="6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5AC9E191">
      <w:pPr>
        <w:pStyle w:val="6"/>
        <w:rPr>
          <w:sz w:val="24"/>
        </w:rPr>
      </w:pPr>
    </w:p>
    <w:p w14:paraId="769C4B5F">
      <w:pPr>
        <w:pStyle w:val="6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1C1851BF">
      <w:pPr>
        <w:pStyle w:val="6"/>
        <w:spacing w:before="196"/>
        <w:ind w:left="466"/>
      </w:pPr>
      <w:r>
        <w:rPr>
          <w:w w:val="100"/>
        </w:rPr>
        <w:t>{</w:t>
      </w:r>
    </w:p>
    <w:p w14:paraId="18D84432">
      <w:pPr>
        <w:pStyle w:val="6"/>
        <w:spacing w:before="10"/>
        <w:rPr>
          <w:sz w:val="8"/>
        </w:rPr>
      </w:pPr>
    </w:p>
    <w:p w14:paraId="71221584">
      <w:pPr>
        <w:pStyle w:val="6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351F5E2">
      <w:pPr>
        <w:pStyle w:val="6"/>
        <w:spacing w:before="196"/>
        <w:ind w:left="466"/>
      </w:pPr>
      <w:r>
        <w:rPr>
          <w:w w:val="100"/>
        </w:rPr>
        <w:t>}</w:t>
      </w:r>
    </w:p>
    <w:p w14:paraId="21B661C4">
      <w:pPr>
        <w:pStyle w:val="6"/>
        <w:spacing w:before="10"/>
        <w:rPr>
          <w:sz w:val="8"/>
        </w:rPr>
      </w:pPr>
    </w:p>
    <w:p w14:paraId="5E570CD5">
      <w:pPr>
        <w:pStyle w:val="6"/>
        <w:spacing w:before="94"/>
        <w:ind w:left="468"/>
      </w:pPr>
      <w:r>
        <w:t>else</w:t>
      </w:r>
    </w:p>
    <w:p w14:paraId="567B5AFB">
      <w:pPr>
        <w:pStyle w:val="6"/>
        <w:spacing w:before="196"/>
        <w:ind w:left="466"/>
      </w:pPr>
      <w:r>
        <w:rPr>
          <w:w w:val="100"/>
        </w:rPr>
        <w:t>{</w:t>
      </w:r>
    </w:p>
    <w:p w14:paraId="3356F163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A486A18">
      <w:pPr>
        <w:pStyle w:val="6"/>
        <w:spacing w:before="93" w:line="427" w:lineRule="auto"/>
        <w:ind w:left="713" w:right="6527" w:firstLine="227"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734FE881">
      <w:pPr>
        <w:pStyle w:val="6"/>
        <w:spacing w:line="250" w:lineRule="exact"/>
        <w:ind w:left="710"/>
      </w:pPr>
      <w:r>
        <w:rPr>
          <w:w w:val="100"/>
        </w:rPr>
        <w:t>{</w:t>
      </w:r>
    </w:p>
    <w:p w14:paraId="3E900D99">
      <w:pPr>
        <w:pStyle w:val="6"/>
        <w:spacing w:before="10"/>
        <w:rPr>
          <w:sz w:val="8"/>
        </w:rPr>
      </w:pPr>
    </w:p>
    <w:p w14:paraId="7B6BD32B">
      <w:pPr>
        <w:pStyle w:val="6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0E23D0F2">
      <w:pPr>
        <w:pStyle w:val="6"/>
        <w:spacing w:before="196"/>
        <w:ind w:left="710"/>
      </w:pPr>
      <w:r>
        <w:rPr>
          <w:w w:val="100"/>
        </w:rPr>
        <w:t>}</w:t>
      </w:r>
    </w:p>
    <w:p w14:paraId="7954BEB8">
      <w:pPr>
        <w:pStyle w:val="6"/>
        <w:spacing w:before="10"/>
        <w:rPr>
          <w:sz w:val="8"/>
        </w:rPr>
      </w:pPr>
    </w:p>
    <w:p w14:paraId="54B6CD01">
      <w:pPr>
        <w:pStyle w:val="6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4478EA17">
      <w:pPr>
        <w:pStyle w:val="6"/>
        <w:spacing w:before="195"/>
        <w:ind w:left="466"/>
      </w:pPr>
      <w:r>
        <w:rPr>
          <w:w w:val="100"/>
        </w:rPr>
        <w:t>}</w:t>
      </w:r>
    </w:p>
    <w:p w14:paraId="6719E97E">
      <w:pPr>
        <w:pStyle w:val="6"/>
        <w:rPr>
          <w:sz w:val="20"/>
        </w:rPr>
      </w:pPr>
    </w:p>
    <w:p w14:paraId="04B5A067">
      <w:pPr>
        <w:pStyle w:val="6"/>
        <w:rPr>
          <w:sz w:val="28"/>
        </w:rPr>
      </w:pPr>
    </w:p>
    <w:p w14:paraId="17839202">
      <w:pPr>
        <w:pStyle w:val="6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1B60789F">
      <w:pPr>
        <w:pStyle w:val="6"/>
        <w:spacing w:before="196"/>
        <w:ind w:left="221"/>
      </w:pPr>
      <w:r>
        <w:rPr>
          <w:w w:val="100"/>
        </w:rPr>
        <w:t>}</w:t>
      </w:r>
    </w:p>
    <w:p w14:paraId="5C336D70">
      <w:pPr>
        <w:pStyle w:val="6"/>
        <w:rPr>
          <w:sz w:val="20"/>
        </w:rPr>
      </w:pPr>
    </w:p>
    <w:p w14:paraId="2EEA9C75">
      <w:pPr>
        <w:pStyle w:val="6"/>
        <w:spacing w:before="10"/>
        <w:rPr>
          <w:sz w:val="27"/>
        </w:rPr>
      </w:pPr>
    </w:p>
    <w:p w14:paraId="6CF970B5">
      <w:pPr>
        <w:pStyle w:val="6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010B5484">
      <w:pPr>
        <w:pStyle w:val="6"/>
        <w:spacing w:before="198"/>
        <w:ind w:left="221"/>
      </w:pPr>
      <w:r>
        <w:rPr>
          <w:w w:val="100"/>
        </w:rPr>
        <w:t>{</w:t>
      </w:r>
    </w:p>
    <w:p w14:paraId="2DE83262">
      <w:pPr>
        <w:pStyle w:val="6"/>
        <w:spacing w:before="10"/>
        <w:rPr>
          <w:sz w:val="8"/>
        </w:rPr>
      </w:pPr>
    </w:p>
    <w:p w14:paraId="112EBF74">
      <w:pPr>
        <w:pStyle w:val="6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4D61C0D">
      <w:pPr>
        <w:pStyle w:val="6"/>
        <w:spacing w:before="196"/>
        <w:ind w:left="466"/>
      </w:pPr>
      <w:r>
        <w:rPr>
          <w:w w:val="100"/>
        </w:rPr>
        <w:t>{</w:t>
      </w:r>
    </w:p>
    <w:p w14:paraId="41AC505A">
      <w:pPr>
        <w:pStyle w:val="6"/>
        <w:spacing w:before="10"/>
        <w:rPr>
          <w:sz w:val="8"/>
        </w:rPr>
      </w:pPr>
    </w:p>
    <w:p w14:paraId="02387706">
      <w:pPr>
        <w:pStyle w:val="6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2B14236A">
      <w:pPr>
        <w:pStyle w:val="6"/>
        <w:spacing w:line="250" w:lineRule="exact"/>
        <w:ind w:left="466"/>
      </w:pPr>
      <w:r>
        <w:rPr>
          <w:w w:val="100"/>
        </w:rPr>
        <w:t>}</w:t>
      </w:r>
    </w:p>
    <w:p w14:paraId="3C7E6754">
      <w:pPr>
        <w:pStyle w:val="6"/>
        <w:rPr>
          <w:sz w:val="20"/>
        </w:rPr>
      </w:pPr>
    </w:p>
    <w:p w14:paraId="4CAC501D">
      <w:pPr>
        <w:pStyle w:val="6"/>
        <w:spacing w:before="11"/>
        <w:rPr>
          <w:sz w:val="27"/>
        </w:rPr>
      </w:pPr>
    </w:p>
    <w:p w14:paraId="4108DD37">
      <w:pPr>
        <w:pStyle w:val="6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D283256">
      <w:pPr>
        <w:pStyle w:val="6"/>
        <w:spacing w:before="3"/>
        <w:ind w:left="466"/>
      </w:pPr>
      <w:r>
        <w:t>free(temp);</w:t>
      </w:r>
    </w:p>
    <w:p w14:paraId="7BE589C6">
      <w:pPr>
        <w:pStyle w:val="6"/>
        <w:rPr>
          <w:sz w:val="20"/>
        </w:rPr>
      </w:pPr>
    </w:p>
    <w:p w14:paraId="2D8A97ED">
      <w:pPr>
        <w:pStyle w:val="6"/>
        <w:spacing w:before="11"/>
        <w:rPr>
          <w:sz w:val="27"/>
        </w:rPr>
      </w:pPr>
    </w:p>
    <w:p w14:paraId="19DAF67B">
      <w:pPr>
        <w:pStyle w:val="6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63F70EAC">
      <w:pPr>
        <w:pStyle w:val="6"/>
        <w:spacing w:before="2"/>
        <w:ind w:left="221"/>
      </w:pPr>
      <w:r>
        <w:rPr>
          <w:w w:val="100"/>
        </w:rPr>
        <w:t>}</w:t>
      </w:r>
    </w:p>
    <w:p w14:paraId="6040108F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177A451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2E6E010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A8BA1">
      <w:pPr>
        <w:pStyle w:val="6"/>
        <w:rPr>
          <w:rFonts w:ascii="Cambria"/>
          <w:sz w:val="26"/>
        </w:rPr>
      </w:pPr>
    </w:p>
    <w:p w14:paraId="3245A3AE">
      <w:pPr>
        <w:pStyle w:val="6"/>
        <w:rPr>
          <w:rFonts w:ascii="Cambria"/>
          <w:sz w:val="26"/>
        </w:rPr>
      </w:pPr>
    </w:p>
    <w:p w14:paraId="1EB6CBF7">
      <w:pPr>
        <w:pStyle w:val="6"/>
        <w:rPr>
          <w:rFonts w:ascii="Cambria"/>
          <w:sz w:val="26"/>
        </w:rPr>
      </w:pPr>
    </w:p>
    <w:p w14:paraId="4DAB79E2">
      <w:pPr>
        <w:pStyle w:val="6"/>
        <w:rPr>
          <w:rFonts w:ascii="Cambria"/>
          <w:sz w:val="26"/>
        </w:rPr>
      </w:pPr>
    </w:p>
    <w:p w14:paraId="259ADC7F">
      <w:pPr>
        <w:pStyle w:val="6"/>
        <w:rPr>
          <w:rFonts w:ascii="Cambria"/>
          <w:sz w:val="26"/>
        </w:rPr>
      </w:pPr>
    </w:p>
    <w:p w14:paraId="7E5F1A0A">
      <w:pPr>
        <w:pStyle w:val="6"/>
        <w:rPr>
          <w:rFonts w:ascii="Cambria"/>
          <w:sz w:val="26"/>
        </w:rPr>
      </w:pPr>
    </w:p>
    <w:p w14:paraId="5603CC21">
      <w:pPr>
        <w:pStyle w:val="6"/>
        <w:rPr>
          <w:rFonts w:ascii="Cambria"/>
          <w:sz w:val="26"/>
        </w:rPr>
      </w:pPr>
    </w:p>
    <w:p w14:paraId="18BDD71C">
      <w:pPr>
        <w:pStyle w:val="6"/>
        <w:rPr>
          <w:rFonts w:ascii="Cambria"/>
          <w:sz w:val="26"/>
        </w:rPr>
      </w:pPr>
    </w:p>
    <w:p w14:paraId="4AB12E29">
      <w:pPr>
        <w:pStyle w:val="6"/>
        <w:rPr>
          <w:rFonts w:ascii="Cambria"/>
          <w:sz w:val="26"/>
        </w:rPr>
      </w:pPr>
    </w:p>
    <w:p w14:paraId="716C6FAD">
      <w:pPr>
        <w:pStyle w:val="6"/>
        <w:rPr>
          <w:rFonts w:ascii="Cambria"/>
          <w:sz w:val="26"/>
        </w:rPr>
      </w:pPr>
    </w:p>
    <w:p w14:paraId="23FBD963">
      <w:pPr>
        <w:pStyle w:val="6"/>
        <w:rPr>
          <w:rFonts w:ascii="Cambria"/>
          <w:sz w:val="26"/>
        </w:rPr>
      </w:pPr>
    </w:p>
    <w:p w14:paraId="441337A7">
      <w:pPr>
        <w:pStyle w:val="6"/>
        <w:rPr>
          <w:rFonts w:ascii="Cambria"/>
          <w:sz w:val="26"/>
        </w:rPr>
      </w:pPr>
    </w:p>
    <w:p w14:paraId="636F00E3">
      <w:pPr>
        <w:pStyle w:val="6"/>
        <w:rPr>
          <w:rFonts w:ascii="Cambria"/>
          <w:sz w:val="26"/>
        </w:rPr>
      </w:pPr>
    </w:p>
    <w:p w14:paraId="1C3974CC">
      <w:pPr>
        <w:pStyle w:val="6"/>
        <w:rPr>
          <w:rFonts w:ascii="Cambria"/>
          <w:sz w:val="26"/>
        </w:rPr>
      </w:pPr>
    </w:p>
    <w:p w14:paraId="04C0A5BA">
      <w:pPr>
        <w:pStyle w:val="6"/>
        <w:rPr>
          <w:rFonts w:ascii="Cambria"/>
          <w:sz w:val="26"/>
        </w:rPr>
      </w:pPr>
    </w:p>
    <w:p w14:paraId="327CEA66">
      <w:pPr>
        <w:pStyle w:val="6"/>
        <w:rPr>
          <w:rFonts w:ascii="Cambria"/>
          <w:sz w:val="26"/>
        </w:rPr>
      </w:pPr>
    </w:p>
    <w:p w14:paraId="7B2590D6">
      <w:pPr>
        <w:pStyle w:val="6"/>
        <w:rPr>
          <w:rFonts w:ascii="Cambria"/>
          <w:sz w:val="26"/>
        </w:rPr>
      </w:pPr>
    </w:p>
    <w:p w14:paraId="2EE6567F">
      <w:pPr>
        <w:spacing w:before="199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26BFDAE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526917A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0A5BC9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11B37C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No.:08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5BE227">
            <w:pPr>
              <w:pStyle w:val="10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88732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Date:18/04/2024</w:t>
            </w:r>
          </w:p>
        </w:tc>
      </w:tr>
    </w:tbl>
    <w:p w14:paraId="2675F115">
      <w:pPr>
        <w:pStyle w:val="6"/>
        <w:spacing w:before="10"/>
        <w:rPr>
          <w:rFonts w:ascii="Cambria"/>
          <w:b/>
          <w:sz w:val="20"/>
        </w:rPr>
      </w:pPr>
    </w:p>
    <w:p w14:paraId="7A4CA85C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39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Binary</w:t>
      </w:r>
      <w:r>
        <w:rPr>
          <w:rFonts w:ascii="Cambria"/>
          <w:b/>
          <w:spacing w:val="39"/>
          <w:sz w:val="22"/>
        </w:rPr>
        <w:t xml:space="preserve"> </w:t>
      </w:r>
      <w:r>
        <w:rPr>
          <w:rFonts w:ascii="Cambria"/>
          <w:b/>
          <w:sz w:val="22"/>
        </w:rPr>
        <w:t>tree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perform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tree</w:t>
      </w:r>
      <w:r>
        <w:rPr>
          <w:rFonts w:ascii="Cambria"/>
          <w:b/>
          <w:spacing w:val="39"/>
          <w:sz w:val="22"/>
        </w:rPr>
        <w:t xml:space="preserve"> </w:t>
      </w:r>
      <w:r>
        <w:rPr>
          <w:rFonts w:ascii="Cambria"/>
          <w:b/>
          <w:sz w:val="22"/>
        </w:rPr>
        <w:t>traversal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operation.</w:t>
      </w:r>
    </w:p>
    <w:p w14:paraId="47B3AD7F">
      <w:pPr>
        <w:pStyle w:val="9"/>
        <w:numPr>
          <w:ilvl w:val="1"/>
          <w:numId w:val="16"/>
        </w:numPr>
        <w:tabs>
          <w:tab w:val="left" w:pos="1188"/>
          <w:tab w:val="left" w:pos="1189"/>
        </w:tabs>
        <w:spacing w:before="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Inorder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Traversal</w:t>
      </w:r>
    </w:p>
    <w:p w14:paraId="43089F8A">
      <w:pPr>
        <w:pStyle w:val="9"/>
        <w:numPr>
          <w:ilvl w:val="1"/>
          <w:numId w:val="16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Preorder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Traversal</w:t>
      </w:r>
    </w:p>
    <w:p w14:paraId="3D0D9D8D">
      <w:pPr>
        <w:pStyle w:val="9"/>
        <w:numPr>
          <w:ilvl w:val="1"/>
          <w:numId w:val="16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Postorder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Traversal</w:t>
      </w:r>
    </w:p>
    <w:p w14:paraId="7E87BD7D">
      <w:pPr>
        <w:pStyle w:val="6"/>
        <w:rPr>
          <w:rFonts w:ascii="Cambria"/>
          <w:b/>
          <w:sz w:val="26"/>
        </w:rPr>
      </w:pPr>
    </w:p>
    <w:p w14:paraId="4C9CC18B">
      <w:pPr>
        <w:pStyle w:val="6"/>
        <w:spacing w:before="11"/>
        <w:rPr>
          <w:rFonts w:ascii="Cambria"/>
          <w:b/>
          <w:sz w:val="28"/>
        </w:rPr>
      </w:pPr>
    </w:p>
    <w:p w14:paraId="5F49B747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0FD865BF">
      <w:pPr>
        <w:pStyle w:val="6"/>
        <w:spacing w:before="9"/>
        <w:rPr>
          <w:rFonts w:ascii="Cambria"/>
          <w:b/>
          <w:sz w:val="23"/>
        </w:rPr>
      </w:pPr>
    </w:p>
    <w:p w14:paraId="29ACBBE6">
      <w:pPr>
        <w:pStyle w:val="9"/>
        <w:numPr>
          <w:ilvl w:val="2"/>
          <w:numId w:val="16"/>
        </w:numPr>
        <w:tabs>
          <w:tab w:val="left" w:pos="903"/>
        </w:tabs>
        <w:spacing w:before="0" w:after="0" w:line="240" w:lineRule="auto"/>
        <w:ind w:left="902" w:right="0" w:hanging="281"/>
        <w:jc w:val="left"/>
        <w:rPr>
          <w:sz w:val="24"/>
        </w:rPr>
      </w:pPr>
      <w:r>
        <w:rPr>
          <w:sz w:val="24"/>
        </w:rPr>
        <w:t>Start</w:t>
      </w:r>
    </w:p>
    <w:p w14:paraId="3B1CC943">
      <w:pPr>
        <w:pStyle w:val="9"/>
        <w:numPr>
          <w:ilvl w:val="2"/>
          <w:numId w:val="16"/>
        </w:numPr>
        <w:tabs>
          <w:tab w:val="left" w:pos="903"/>
        </w:tabs>
        <w:spacing w:before="0" w:after="0" w:line="240" w:lineRule="auto"/>
        <w:ind w:left="902" w:right="0" w:hanging="28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79B0B74E">
      <w:pPr>
        <w:pStyle w:val="9"/>
        <w:numPr>
          <w:ilvl w:val="2"/>
          <w:numId w:val="16"/>
        </w:numPr>
        <w:tabs>
          <w:tab w:val="left" w:pos="903"/>
        </w:tabs>
        <w:spacing w:before="0" w:after="0" w:line="240" w:lineRule="auto"/>
        <w:ind w:left="902" w:right="0" w:hanging="28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3A95B966">
      <w:pPr>
        <w:pStyle w:val="9"/>
        <w:numPr>
          <w:ilvl w:val="2"/>
          <w:numId w:val="16"/>
        </w:numPr>
        <w:tabs>
          <w:tab w:val="left" w:pos="903"/>
        </w:tabs>
        <w:spacing w:before="0" w:after="0" w:line="240" w:lineRule="auto"/>
        <w:ind w:left="902" w:right="0" w:hanging="281"/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B908218">
      <w:pPr>
        <w:spacing w:before="0"/>
        <w:ind w:left="624" w:right="0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2C6608F6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6A9A133A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4965B04C">
      <w:pPr>
        <w:pStyle w:val="9"/>
        <w:numPr>
          <w:ilvl w:val="2"/>
          <w:numId w:val="16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0FA824D6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9B0DA4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4F002EFD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06D4A07E">
      <w:pPr>
        <w:pStyle w:val="9"/>
        <w:numPr>
          <w:ilvl w:val="2"/>
          <w:numId w:val="16"/>
        </w:numPr>
        <w:tabs>
          <w:tab w:val="left" w:pos="503"/>
        </w:tabs>
        <w:spacing w:before="0" w:after="0" w:line="275" w:lineRule="exact"/>
        <w:ind w:left="502" w:right="0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154140C4">
      <w:pPr>
        <w:pStyle w:val="9"/>
        <w:numPr>
          <w:ilvl w:val="0"/>
          <w:numId w:val="4"/>
        </w:numPr>
        <w:tabs>
          <w:tab w:val="left" w:pos="368"/>
        </w:tabs>
        <w:spacing w:before="0" w:after="0" w:line="275" w:lineRule="exact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266EFDDC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68ACF26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3E862574">
      <w:pPr>
        <w:pStyle w:val="9"/>
        <w:numPr>
          <w:ilvl w:val="2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1507616F">
      <w:pPr>
        <w:pStyle w:val="9"/>
        <w:numPr>
          <w:ilvl w:val="2"/>
          <w:numId w:val="16"/>
        </w:numPr>
        <w:tabs>
          <w:tab w:val="left" w:pos="503"/>
        </w:tabs>
        <w:spacing w:before="0" w:after="0" w:line="240" w:lineRule="auto"/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4B800F63">
      <w:pPr>
        <w:pStyle w:val="9"/>
        <w:numPr>
          <w:ilvl w:val="2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0BD2C0A6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E3964FB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1CBDB3D9">
      <w:pPr>
        <w:pStyle w:val="6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34863D7">
      <w:pPr>
        <w:pStyle w:val="6"/>
        <w:rPr>
          <w:sz w:val="24"/>
        </w:rPr>
      </w:pPr>
    </w:p>
    <w:p w14:paraId="6273CAB2">
      <w:pPr>
        <w:pStyle w:val="6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80B7392">
      <w:pPr>
        <w:pStyle w:val="6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3F5494D3">
      <w:pPr>
        <w:pStyle w:val="6"/>
        <w:spacing w:before="3"/>
        <w:ind w:left="221"/>
      </w:pPr>
      <w:r>
        <w:t>};</w:t>
      </w:r>
    </w:p>
    <w:p w14:paraId="39C54BA8">
      <w:pPr>
        <w:pStyle w:val="6"/>
        <w:rPr>
          <w:sz w:val="24"/>
        </w:rPr>
      </w:pPr>
    </w:p>
    <w:p w14:paraId="4DB5215A">
      <w:pPr>
        <w:pStyle w:val="6"/>
        <w:rPr>
          <w:sz w:val="32"/>
        </w:rPr>
      </w:pPr>
    </w:p>
    <w:p w14:paraId="04B44B8C">
      <w:pPr>
        <w:pStyle w:val="6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4E0B9047">
      <w:pPr>
        <w:pStyle w:val="6"/>
        <w:spacing w:before="199"/>
        <w:ind w:left="221"/>
      </w:pPr>
      <w:r>
        <w:rPr>
          <w:w w:val="100"/>
        </w:rPr>
        <w:t>{</w:t>
      </w:r>
    </w:p>
    <w:p w14:paraId="3CC3D8D7">
      <w:pPr>
        <w:pStyle w:val="6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6DD566">
      <w:pPr>
        <w:pStyle w:val="6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18E41838">
      <w:pPr>
        <w:pStyle w:val="6"/>
        <w:rPr>
          <w:sz w:val="24"/>
        </w:rPr>
      </w:pPr>
    </w:p>
    <w:p w14:paraId="41C5D33C">
      <w:pPr>
        <w:pStyle w:val="6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A4143D7">
      <w:pPr>
        <w:pStyle w:val="6"/>
        <w:spacing w:before="196"/>
        <w:ind w:left="221"/>
      </w:pPr>
      <w:r>
        <w:rPr>
          <w:w w:val="100"/>
        </w:rPr>
        <w:t>}</w:t>
      </w:r>
    </w:p>
    <w:p w14:paraId="0B000F7A">
      <w:pPr>
        <w:pStyle w:val="6"/>
        <w:rPr>
          <w:sz w:val="24"/>
        </w:rPr>
      </w:pPr>
    </w:p>
    <w:p w14:paraId="7EDBABE2">
      <w:pPr>
        <w:pStyle w:val="6"/>
        <w:rPr>
          <w:sz w:val="32"/>
        </w:rPr>
      </w:pPr>
    </w:p>
    <w:p w14:paraId="03F08DAF">
      <w:pPr>
        <w:pStyle w:val="6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8FC9DDF">
      <w:pPr>
        <w:pStyle w:val="6"/>
        <w:spacing w:before="196"/>
        <w:ind w:left="221"/>
      </w:pPr>
      <w:r>
        <w:rPr>
          <w:w w:val="100"/>
        </w:rPr>
        <w:t>{</w:t>
      </w:r>
    </w:p>
    <w:p w14:paraId="369628DB">
      <w:pPr>
        <w:pStyle w:val="6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AC40A67">
      <w:pPr>
        <w:pStyle w:val="6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6C22AA62">
      <w:pPr>
        <w:pStyle w:val="6"/>
        <w:spacing w:before="3"/>
        <w:ind w:left="221"/>
      </w:pPr>
      <w:r>
        <w:rPr>
          <w:w w:val="100"/>
        </w:rPr>
        <w:t>}</w:t>
      </w:r>
    </w:p>
    <w:p w14:paraId="003DC957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2C66755">
      <w:pPr>
        <w:pStyle w:val="6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31383C8">
      <w:pPr>
        <w:pStyle w:val="6"/>
        <w:spacing w:before="196"/>
        <w:ind w:left="221"/>
      </w:pPr>
      <w:r>
        <w:rPr>
          <w:w w:val="100"/>
        </w:rPr>
        <w:t>{</w:t>
      </w:r>
    </w:p>
    <w:p w14:paraId="6E099539">
      <w:pPr>
        <w:pStyle w:val="6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8585B8E">
      <w:pPr>
        <w:pStyle w:val="6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6657C9E7">
      <w:pPr>
        <w:pStyle w:val="6"/>
        <w:spacing w:before="3"/>
        <w:ind w:left="221"/>
      </w:pPr>
      <w:r>
        <w:rPr>
          <w:w w:val="100"/>
        </w:rPr>
        <w:t>}</w:t>
      </w:r>
    </w:p>
    <w:p w14:paraId="1B2DC3D6">
      <w:pPr>
        <w:pStyle w:val="6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5202C3D">
      <w:pPr>
        <w:pStyle w:val="6"/>
        <w:spacing w:before="196"/>
        <w:ind w:left="221"/>
      </w:pPr>
      <w:r>
        <w:rPr>
          <w:w w:val="100"/>
        </w:rPr>
        <w:t>{</w:t>
      </w:r>
    </w:p>
    <w:p w14:paraId="0941D618">
      <w:pPr>
        <w:pStyle w:val="6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0383F6EF">
      <w:pPr>
        <w:pStyle w:val="6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714D2E99">
      <w:pPr>
        <w:pStyle w:val="6"/>
        <w:spacing w:before="3"/>
        <w:ind w:left="221"/>
      </w:pPr>
      <w:r>
        <w:rPr>
          <w:w w:val="100"/>
        </w:rPr>
        <w:t>}</w:t>
      </w:r>
    </w:p>
    <w:p w14:paraId="633012B8">
      <w:pPr>
        <w:pStyle w:val="6"/>
        <w:rPr>
          <w:sz w:val="24"/>
        </w:rPr>
      </w:pPr>
    </w:p>
    <w:p w14:paraId="5B45456E">
      <w:pPr>
        <w:pStyle w:val="6"/>
        <w:spacing w:before="1"/>
        <w:rPr>
          <w:sz w:val="32"/>
        </w:rPr>
      </w:pPr>
    </w:p>
    <w:p w14:paraId="66095914">
      <w:pPr>
        <w:pStyle w:val="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1CC8536D">
      <w:pPr>
        <w:pStyle w:val="6"/>
        <w:spacing w:before="196"/>
        <w:ind w:left="221"/>
      </w:pPr>
      <w:r>
        <w:rPr>
          <w:w w:val="100"/>
        </w:rPr>
        <w:t>{</w:t>
      </w:r>
    </w:p>
    <w:p w14:paraId="43CA98EA">
      <w:pPr>
        <w:pStyle w:val="6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6EFACE8A">
      <w:pPr>
        <w:pStyle w:val="6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720DAF19">
      <w:pPr>
        <w:pStyle w:val="6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0206A83A">
      <w:pPr>
        <w:pStyle w:val="6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256F4A38">
      <w:pPr>
        <w:pStyle w:val="6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14AF9B08">
      <w:pPr>
        <w:pStyle w:val="6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6D3DDA0D">
      <w:pPr>
        <w:pStyle w:val="6"/>
        <w:rPr>
          <w:sz w:val="24"/>
        </w:rPr>
      </w:pPr>
    </w:p>
    <w:p w14:paraId="610BD09A">
      <w:pPr>
        <w:pStyle w:val="6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6C4187C7">
      <w:pPr>
        <w:spacing w:after="0" w:line="42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0A307A4">
      <w:pPr>
        <w:pStyle w:val="6"/>
        <w:spacing w:before="93" w:line="427" w:lineRule="auto"/>
        <w:ind w:left="221" w:right="4229"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1A611FE9">
      <w:pPr>
        <w:pStyle w:val="6"/>
        <w:rPr>
          <w:sz w:val="24"/>
        </w:rPr>
      </w:pPr>
    </w:p>
    <w:p w14:paraId="48688322">
      <w:pPr>
        <w:pStyle w:val="6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012CDEE6">
      <w:pPr>
        <w:pStyle w:val="6"/>
        <w:rPr>
          <w:sz w:val="24"/>
        </w:rPr>
      </w:pPr>
    </w:p>
    <w:p w14:paraId="1D1B8D4C">
      <w:pPr>
        <w:pStyle w:val="6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CD64B89">
      <w:pPr>
        <w:pStyle w:val="6"/>
        <w:spacing w:line="252" w:lineRule="exact"/>
        <w:ind w:left="221"/>
      </w:pPr>
      <w:r>
        <w:rPr>
          <w:w w:val="100"/>
        </w:rPr>
        <w:t>}</w:t>
      </w:r>
    </w:p>
    <w:p w14:paraId="438065D9">
      <w:pPr>
        <w:rPr>
          <w:sz w:val="24"/>
        </w:rPr>
      </w:pPr>
    </w:p>
    <w:p w14:paraId="500AC5AD">
      <w:pPr>
        <w:pStyle w:val="6"/>
        <w:spacing w:before="3"/>
        <w:rPr>
          <w:sz w:val="32"/>
        </w:rPr>
      </w:pPr>
    </w:p>
    <w:p w14:paraId="4C6D212A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284055D">
      <w:pPr>
        <w:pStyle w:val="6"/>
        <w:spacing w:before="2"/>
        <w:rPr>
          <w:rFonts w:ascii="Cambria"/>
          <w:sz w:val="13"/>
        </w:rPr>
      </w:pPr>
    </w:p>
    <w:p w14:paraId="301E39C0">
      <w:pPr>
        <w:pStyle w:val="6"/>
        <w:rPr>
          <w:rFonts w:ascii="Cambria"/>
          <w:sz w:val="26"/>
        </w:rPr>
      </w:pPr>
    </w:p>
    <w:p w14:paraId="6BB9DCE8">
      <w:pPr>
        <w:pStyle w:val="6"/>
        <w:rPr>
          <w:rFonts w:ascii="Cambria"/>
          <w:sz w:val="26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24" name="Ink 24"/>
                            <w14:cNvContentPartPr/>
                          </w14:nvContentPartPr>
                          <w14:xfrm>
                            <a:off x="4218940" y="4671695"/>
                            <a:ext cx="188595" cy="27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78.2pt;margin-top:73.2pt;height:2.2pt;width:14.85pt;z-index:251663360;mso-width-relative:page;mso-height-relative:page;" coordsize="21600,21600" o:gfxdata="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">
                <v:imagedata r:id="rId34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22" name="Ink 22"/>
                            <w14:cNvContentPartPr/>
                          </w14:nvContentPartPr>
                          <w14:xfrm>
                            <a:off x="4427855" y="4636770"/>
                            <a:ext cx="1599565" cy="49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4.65pt;margin-top:70.45pt;height:3.9pt;width:125.95pt;z-index:251662336;mso-width-relative:page;mso-height-relative:page;" coordsize="21600,21600" o:gfxdata="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">
                <v:imagedata r:id="rId36" o:title=""/>
                <o:lock v:ext="edit"/>
              </v:shape>
            </w:pict>
          </mc:Fallback>
        </mc:AlternateConten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49CA6">
      <w:pPr>
        <w:pStyle w:val="6"/>
        <w:rPr>
          <w:rFonts w:ascii="Cambria"/>
          <w:sz w:val="26"/>
        </w:rPr>
      </w:pPr>
    </w:p>
    <w:p w14:paraId="63F9748B">
      <w:pPr>
        <w:pStyle w:val="6"/>
        <w:rPr>
          <w:rFonts w:ascii="Cambria"/>
          <w:sz w:val="26"/>
        </w:rPr>
      </w:pPr>
    </w:p>
    <w:p w14:paraId="46EF4CB0">
      <w:pPr>
        <w:pStyle w:val="6"/>
        <w:rPr>
          <w:rFonts w:ascii="Cambria"/>
          <w:sz w:val="26"/>
        </w:rPr>
      </w:pPr>
    </w:p>
    <w:p w14:paraId="164B027A">
      <w:pPr>
        <w:pStyle w:val="6"/>
        <w:rPr>
          <w:rFonts w:ascii="Cambria"/>
          <w:sz w:val="26"/>
        </w:rPr>
      </w:pPr>
    </w:p>
    <w:p w14:paraId="3D2FE063">
      <w:pPr>
        <w:pStyle w:val="6"/>
        <w:rPr>
          <w:rFonts w:ascii="Cambria"/>
          <w:sz w:val="26"/>
        </w:rPr>
      </w:pPr>
    </w:p>
    <w:p w14:paraId="5BEEDCDC">
      <w:pPr>
        <w:pStyle w:val="6"/>
        <w:rPr>
          <w:rFonts w:ascii="Cambria"/>
          <w:sz w:val="26"/>
        </w:rPr>
      </w:pPr>
    </w:p>
    <w:p w14:paraId="7772B453">
      <w:pPr>
        <w:pStyle w:val="6"/>
        <w:rPr>
          <w:rFonts w:ascii="Cambria"/>
          <w:sz w:val="26"/>
        </w:rPr>
      </w:pPr>
    </w:p>
    <w:p w14:paraId="36970279">
      <w:pPr>
        <w:pStyle w:val="6"/>
        <w:rPr>
          <w:rFonts w:ascii="Cambria"/>
          <w:sz w:val="26"/>
        </w:rPr>
      </w:pPr>
    </w:p>
    <w:p w14:paraId="4C5E2E6C">
      <w:pPr>
        <w:pStyle w:val="6"/>
        <w:rPr>
          <w:rFonts w:ascii="Cambria"/>
          <w:sz w:val="26"/>
        </w:rPr>
      </w:pPr>
    </w:p>
    <w:p w14:paraId="742C5C60">
      <w:pPr>
        <w:pStyle w:val="6"/>
        <w:rPr>
          <w:rFonts w:ascii="Cambria"/>
          <w:sz w:val="26"/>
        </w:rPr>
      </w:pPr>
    </w:p>
    <w:p w14:paraId="63F2D0A4">
      <w:pPr>
        <w:pStyle w:val="6"/>
        <w:rPr>
          <w:rFonts w:ascii="Cambria"/>
          <w:sz w:val="26"/>
        </w:rPr>
      </w:pPr>
    </w:p>
    <w:p w14:paraId="25841756">
      <w:pPr>
        <w:pStyle w:val="6"/>
        <w:rPr>
          <w:rFonts w:ascii="Cambria"/>
          <w:sz w:val="26"/>
        </w:rPr>
      </w:pPr>
    </w:p>
    <w:p w14:paraId="00BF4ED1">
      <w:pPr>
        <w:pStyle w:val="6"/>
        <w:rPr>
          <w:rFonts w:ascii="Cambria"/>
          <w:sz w:val="26"/>
        </w:rPr>
      </w:pPr>
    </w:p>
    <w:p w14:paraId="48810787">
      <w:pPr>
        <w:pStyle w:val="6"/>
        <w:rPr>
          <w:rFonts w:ascii="Cambria"/>
          <w:sz w:val="26"/>
        </w:rPr>
      </w:pPr>
    </w:p>
    <w:p w14:paraId="705EC446">
      <w:pPr>
        <w:pStyle w:val="6"/>
        <w:rPr>
          <w:rFonts w:ascii="Cambria"/>
          <w:sz w:val="26"/>
        </w:rPr>
      </w:pPr>
    </w:p>
    <w:p w14:paraId="3EE4952E">
      <w:pPr>
        <w:pStyle w:val="6"/>
        <w:rPr>
          <w:rFonts w:ascii="Cambria"/>
          <w:sz w:val="26"/>
        </w:rPr>
      </w:pPr>
    </w:p>
    <w:p w14:paraId="517EB39A">
      <w:pPr>
        <w:pStyle w:val="6"/>
        <w:rPr>
          <w:rFonts w:ascii="Cambria"/>
          <w:sz w:val="26"/>
        </w:rPr>
      </w:pPr>
    </w:p>
    <w:p w14:paraId="62ED6B52">
      <w:pPr>
        <w:pStyle w:val="6"/>
        <w:rPr>
          <w:rFonts w:ascii="Cambria"/>
          <w:sz w:val="26"/>
        </w:rPr>
      </w:pPr>
    </w:p>
    <w:p w14:paraId="34FB24CF">
      <w:pPr>
        <w:pStyle w:val="6"/>
        <w:rPr>
          <w:rFonts w:ascii="Cambria"/>
          <w:sz w:val="26"/>
        </w:rPr>
      </w:pPr>
    </w:p>
    <w:p w14:paraId="4DD2EBF7">
      <w:pPr>
        <w:pStyle w:val="6"/>
        <w:rPr>
          <w:rFonts w:ascii="Cambria"/>
          <w:sz w:val="26"/>
        </w:rPr>
      </w:pPr>
    </w:p>
    <w:p w14:paraId="3FA12DC7">
      <w:pPr>
        <w:pStyle w:val="6"/>
        <w:rPr>
          <w:rFonts w:ascii="Cambria"/>
          <w:sz w:val="26"/>
        </w:rPr>
      </w:pPr>
    </w:p>
    <w:p w14:paraId="5CCF2D34">
      <w:pPr>
        <w:pStyle w:val="6"/>
        <w:rPr>
          <w:rFonts w:ascii="Cambria"/>
          <w:sz w:val="26"/>
        </w:rPr>
      </w:pPr>
    </w:p>
    <w:p w14:paraId="38C31F16">
      <w:pPr>
        <w:pStyle w:val="6"/>
        <w:spacing w:before="10"/>
        <w:rPr>
          <w:rFonts w:ascii="Cambria"/>
          <w:sz w:val="31"/>
        </w:rPr>
      </w:pPr>
    </w:p>
    <w:p w14:paraId="56FB3DB8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314DAAD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016B671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2263559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8D2AC6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No.:09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3936FE">
            <w:pPr>
              <w:pStyle w:val="10"/>
              <w:spacing w:line="258" w:lineRule="exact"/>
              <w:ind w:left="866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Binary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Search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tree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4AFA2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Date:25/04/2024</w:t>
            </w:r>
          </w:p>
        </w:tc>
      </w:tr>
    </w:tbl>
    <w:p w14:paraId="491BABFE">
      <w:pPr>
        <w:pStyle w:val="6"/>
        <w:spacing w:before="10"/>
        <w:rPr>
          <w:rFonts w:ascii="Cambria"/>
          <w:b/>
          <w:sz w:val="20"/>
        </w:rPr>
      </w:pPr>
    </w:p>
    <w:p w14:paraId="3594B88D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Binary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Search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Tree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perform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operations.</w:t>
      </w:r>
    </w:p>
    <w:p w14:paraId="5B9E9E35">
      <w:pPr>
        <w:pStyle w:val="9"/>
        <w:numPr>
          <w:ilvl w:val="3"/>
          <w:numId w:val="16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</w:t>
      </w:r>
    </w:p>
    <w:p w14:paraId="5A2C8A54">
      <w:pPr>
        <w:pStyle w:val="9"/>
        <w:numPr>
          <w:ilvl w:val="3"/>
          <w:numId w:val="16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</w:p>
    <w:p w14:paraId="06A9B640">
      <w:pPr>
        <w:pStyle w:val="9"/>
        <w:numPr>
          <w:ilvl w:val="3"/>
          <w:numId w:val="16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Search</w:t>
      </w:r>
    </w:p>
    <w:p w14:paraId="1630B713">
      <w:pPr>
        <w:pStyle w:val="9"/>
        <w:numPr>
          <w:ilvl w:val="3"/>
          <w:numId w:val="16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</w:t>
      </w:r>
    </w:p>
    <w:p w14:paraId="3CE12C4A">
      <w:pPr>
        <w:pStyle w:val="6"/>
        <w:spacing w:before="1"/>
        <w:rPr>
          <w:rFonts w:ascii="Cambria"/>
          <w:b/>
          <w:sz w:val="33"/>
        </w:rPr>
      </w:pPr>
    </w:p>
    <w:p w14:paraId="03BD61E1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47CB9DCE">
      <w:pPr>
        <w:pStyle w:val="6"/>
        <w:spacing w:before="1"/>
        <w:rPr>
          <w:rFonts w:ascii="Cambria"/>
          <w:b/>
        </w:rPr>
      </w:pPr>
    </w:p>
    <w:p w14:paraId="6E4750D5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2B356CF8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58275A08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253AD365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688D5B0">
      <w:pPr>
        <w:pStyle w:val="9"/>
        <w:numPr>
          <w:ilvl w:val="0"/>
          <w:numId w:val="18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Insert:</w:t>
      </w:r>
    </w:p>
    <w:p w14:paraId="78B1C00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7A9AE440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18812774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42484D4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E81578B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04051D31">
      <w:pPr>
        <w:pStyle w:val="9"/>
        <w:numPr>
          <w:ilvl w:val="0"/>
          <w:numId w:val="18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Search:</w:t>
      </w:r>
    </w:p>
    <w:p w14:paraId="190F2514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66CE258">
      <w:pPr>
        <w:pStyle w:val="9"/>
        <w:numPr>
          <w:ilvl w:val="0"/>
          <w:numId w:val="4"/>
        </w:numPr>
        <w:tabs>
          <w:tab w:val="left" w:pos="368"/>
        </w:tabs>
        <w:spacing w:before="1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214FC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6E3B5F0C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46B3FE9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9DAE3EC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221" w:right="1056" w:firstLine="0"/>
        <w:jc w:val="left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6E42735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46D720A9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8D3325C">
      <w:pPr>
        <w:pStyle w:val="6"/>
        <w:rPr>
          <w:sz w:val="20"/>
        </w:rPr>
      </w:pPr>
    </w:p>
    <w:p w14:paraId="4707CA7C">
      <w:pPr>
        <w:pStyle w:val="6"/>
        <w:spacing w:before="9"/>
        <w:rPr>
          <w:sz w:val="18"/>
        </w:rPr>
      </w:pPr>
    </w:p>
    <w:p w14:paraId="1911FA13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3D8F2936">
      <w:pPr>
        <w:pStyle w:val="6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DBE3B02">
      <w:pPr>
        <w:pStyle w:val="6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54CEACB8">
      <w:pPr>
        <w:pStyle w:val="6"/>
        <w:spacing w:before="196"/>
        <w:ind w:left="221"/>
      </w:pPr>
      <w:r>
        <w:t>};</w:t>
      </w:r>
    </w:p>
    <w:p w14:paraId="128A64A2">
      <w:pPr>
        <w:pStyle w:val="6"/>
        <w:rPr>
          <w:sz w:val="24"/>
        </w:rPr>
      </w:pPr>
    </w:p>
    <w:p w14:paraId="1857F703">
      <w:pPr>
        <w:pStyle w:val="6"/>
        <w:spacing w:before="1"/>
        <w:rPr>
          <w:sz w:val="32"/>
        </w:rPr>
      </w:pPr>
    </w:p>
    <w:p w14:paraId="04300CF3">
      <w:pPr>
        <w:pStyle w:val="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2C85539F">
      <w:pPr>
        <w:pStyle w:val="6"/>
        <w:spacing w:before="198"/>
        <w:ind w:left="221"/>
      </w:pPr>
      <w:r>
        <w:rPr>
          <w:w w:val="100"/>
        </w:rPr>
        <w:t>{</w:t>
      </w:r>
    </w:p>
    <w:p w14:paraId="54A7DCAA">
      <w:pPr>
        <w:pStyle w:val="6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35DBD693">
      <w:pPr>
        <w:pStyle w:val="6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5F795458">
      <w:pPr>
        <w:pStyle w:val="6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041CCA2C">
      <w:pPr>
        <w:pStyle w:val="6"/>
        <w:spacing w:line="250" w:lineRule="exact"/>
        <w:ind w:left="221"/>
      </w:pPr>
      <w:r>
        <w:rPr>
          <w:w w:val="100"/>
        </w:rPr>
        <w:t>}</w:t>
      </w:r>
    </w:p>
    <w:p w14:paraId="31BE028C">
      <w:pPr>
        <w:pStyle w:val="6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4C187079">
      <w:pPr>
        <w:pStyle w:val="6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1F6E0610">
      <w:pPr>
        <w:pStyle w:val="6"/>
        <w:spacing w:before="195"/>
        <w:ind w:left="221"/>
      </w:pPr>
      <w:r>
        <w:rPr>
          <w:w w:val="100"/>
        </w:rPr>
        <w:t>{</w:t>
      </w:r>
    </w:p>
    <w:p w14:paraId="4D070D07">
      <w:pPr>
        <w:pStyle w:val="6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2D241287">
      <w:pPr>
        <w:pStyle w:val="6"/>
        <w:spacing w:before="5"/>
        <w:ind w:left="221"/>
      </w:pPr>
      <w:r>
        <w:rPr>
          <w:w w:val="100"/>
        </w:rPr>
        <w:t>}</w:t>
      </w:r>
    </w:p>
    <w:p w14:paraId="1978F7B0">
      <w:pPr>
        <w:pStyle w:val="6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31057A80">
      <w:pPr>
        <w:pStyle w:val="6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53C262B8">
      <w:pPr>
        <w:pStyle w:val="6"/>
        <w:spacing w:before="196"/>
        <w:ind w:left="221"/>
      </w:pPr>
      <w:r>
        <w:rPr>
          <w:w w:val="100"/>
        </w:rPr>
        <w:t>}</w:t>
      </w:r>
    </w:p>
    <w:p w14:paraId="0A63819D">
      <w:pPr>
        <w:pStyle w:val="6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F98EF36">
      <w:pPr>
        <w:pStyle w:val="6"/>
        <w:spacing w:before="195"/>
        <w:ind w:left="221"/>
      </w:pPr>
      <w:r>
        <w:rPr>
          <w:w w:val="100"/>
        </w:rPr>
        <w:t>}</w:t>
      </w:r>
    </w:p>
    <w:p w14:paraId="2DC784FB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60F38B2">
      <w:pPr>
        <w:pStyle w:val="6"/>
        <w:spacing w:before="93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8670D28">
      <w:pPr>
        <w:pStyle w:val="6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666A3BA3">
      <w:pPr>
        <w:pStyle w:val="6"/>
        <w:spacing w:before="196"/>
        <w:ind w:left="221"/>
      </w:pPr>
      <w:r>
        <w:rPr>
          <w:w w:val="100"/>
        </w:rPr>
        <w:t>{</w:t>
      </w:r>
    </w:p>
    <w:p w14:paraId="2955F3C7">
      <w:pPr>
        <w:pStyle w:val="6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2AB4AA99">
      <w:pPr>
        <w:pStyle w:val="6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2D451482">
      <w:pPr>
        <w:pStyle w:val="6"/>
        <w:spacing w:before="196"/>
        <w:ind w:left="221"/>
      </w:pPr>
      <w:r>
        <w:rPr>
          <w:w w:val="100"/>
        </w:rPr>
        <w:t>}</w:t>
      </w:r>
    </w:p>
    <w:p w14:paraId="0401F5B9">
      <w:pPr>
        <w:pStyle w:val="6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71CD3485">
      <w:pPr>
        <w:pStyle w:val="6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5FBEE6D5">
      <w:pPr>
        <w:pStyle w:val="6"/>
        <w:spacing w:before="197"/>
        <w:ind w:left="221"/>
      </w:pPr>
      <w:r>
        <w:rPr>
          <w:w w:val="100"/>
        </w:rPr>
        <w:t>}</w:t>
      </w:r>
    </w:p>
    <w:p w14:paraId="73AA2988">
      <w:pPr>
        <w:pStyle w:val="6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81813B9">
      <w:pPr>
        <w:pStyle w:val="6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6EDEBB71">
      <w:pPr>
        <w:pStyle w:val="6"/>
        <w:spacing w:before="196"/>
        <w:ind w:left="221"/>
      </w:pPr>
      <w:r>
        <w:rPr>
          <w:w w:val="100"/>
        </w:rPr>
        <w:t>}</w:t>
      </w:r>
    </w:p>
    <w:p w14:paraId="47EFFC00">
      <w:pPr>
        <w:pStyle w:val="6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46642263">
      <w:pPr>
        <w:pStyle w:val="6"/>
        <w:spacing w:before="196"/>
        <w:ind w:left="221"/>
      </w:pPr>
      <w:r>
        <w:rPr>
          <w:w w:val="100"/>
        </w:rPr>
        <w:t>}</w:t>
      </w:r>
    </w:p>
    <w:p w14:paraId="3048B22B">
      <w:pPr>
        <w:pStyle w:val="6"/>
        <w:rPr>
          <w:sz w:val="24"/>
        </w:rPr>
      </w:pPr>
    </w:p>
    <w:p w14:paraId="2400EA16">
      <w:pPr>
        <w:pStyle w:val="6"/>
        <w:spacing w:before="1"/>
        <w:rPr>
          <w:sz w:val="32"/>
        </w:rPr>
      </w:pPr>
    </w:p>
    <w:p w14:paraId="426FAC88">
      <w:pPr>
        <w:pStyle w:val="6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E62E369">
      <w:pPr>
        <w:pStyle w:val="6"/>
        <w:spacing w:before="196"/>
        <w:ind w:left="221"/>
      </w:pPr>
      <w:r>
        <w:rPr>
          <w:w w:val="100"/>
        </w:rPr>
        <w:t>{</w:t>
      </w:r>
    </w:p>
    <w:p w14:paraId="2133D018">
      <w:pPr>
        <w:pStyle w:val="6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EF6E72F">
      <w:pPr>
        <w:pStyle w:val="6"/>
        <w:spacing w:before="4"/>
        <w:ind w:left="221"/>
      </w:pPr>
      <w:r>
        <w:rPr>
          <w:w w:val="100"/>
        </w:rPr>
        <w:t>}</w:t>
      </w:r>
    </w:p>
    <w:p w14:paraId="3B065748">
      <w:pPr>
        <w:pStyle w:val="6"/>
        <w:spacing w:before="196"/>
        <w:ind w:left="221"/>
      </w:pPr>
      <w:r>
        <w:rPr>
          <w:w w:val="100"/>
        </w:rPr>
        <w:t>}</w:t>
      </w:r>
    </w:p>
    <w:p w14:paraId="5A100ECB">
      <w:pPr>
        <w:pStyle w:val="6"/>
        <w:rPr>
          <w:sz w:val="24"/>
        </w:rPr>
      </w:pPr>
    </w:p>
    <w:p w14:paraId="711F5CA9">
      <w:pPr>
        <w:pStyle w:val="6"/>
        <w:spacing w:before="1"/>
        <w:rPr>
          <w:sz w:val="32"/>
        </w:rPr>
      </w:pPr>
    </w:p>
    <w:p w14:paraId="0A9AFFD1">
      <w:pPr>
        <w:pStyle w:val="6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4CD82BEF">
      <w:pPr>
        <w:pStyle w:val="6"/>
        <w:spacing w:before="198"/>
        <w:ind w:left="221"/>
      </w:pPr>
      <w:r>
        <w:rPr>
          <w:w w:val="100"/>
        </w:rPr>
        <w:t>{</w:t>
      </w:r>
    </w:p>
    <w:p w14:paraId="3B292A24">
      <w:pPr>
        <w:pStyle w:val="6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32DB1CF9">
      <w:pPr>
        <w:pStyle w:val="6"/>
        <w:spacing w:before="4"/>
        <w:ind w:left="221"/>
      </w:pPr>
      <w:r>
        <w:rPr>
          <w:w w:val="100"/>
        </w:rPr>
        <w:t>}</w:t>
      </w:r>
    </w:p>
    <w:p w14:paraId="592B9C18">
      <w:pPr>
        <w:pStyle w:val="6"/>
        <w:spacing w:before="197"/>
        <w:ind w:left="221"/>
      </w:pPr>
      <w:r>
        <w:rPr>
          <w:w w:val="100"/>
        </w:rPr>
        <w:t>}</w:t>
      </w:r>
    </w:p>
    <w:p w14:paraId="2BB4D96A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6DE6C90">
      <w:pPr>
        <w:pStyle w:val="6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53734A5">
      <w:pPr>
        <w:pStyle w:val="6"/>
        <w:spacing w:before="196"/>
        <w:ind w:left="221"/>
      </w:pPr>
      <w:r>
        <w:rPr>
          <w:w w:val="100"/>
        </w:rPr>
        <w:t>{</w:t>
      </w:r>
    </w:p>
    <w:p w14:paraId="09B0E5C0">
      <w:pPr>
        <w:pStyle w:val="6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6FA851E9">
      <w:pPr>
        <w:pStyle w:val="6"/>
        <w:spacing w:before="4"/>
        <w:ind w:left="221"/>
      </w:pPr>
      <w:r>
        <w:rPr>
          <w:w w:val="100"/>
        </w:rPr>
        <w:t>}</w:t>
      </w:r>
    </w:p>
    <w:p w14:paraId="426D227E">
      <w:pPr>
        <w:pStyle w:val="6"/>
        <w:spacing w:before="196"/>
        <w:ind w:left="221"/>
      </w:pPr>
      <w:r>
        <w:rPr>
          <w:w w:val="100"/>
        </w:rPr>
        <w:t>}</w:t>
      </w:r>
    </w:p>
    <w:p w14:paraId="32FD3394">
      <w:pPr>
        <w:pStyle w:val="6"/>
        <w:rPr>
          <w:sz w:val="24"/>
        </w:rPr>
      </w:pPr>
    </w:p>
    <w:p w14:paraId="6500F713">
      <w:pPr>
        <w:pStyle w:val="6"/>
        <w:spacing w:before="1"/>
        <w:rPr>
          <w:sz w:val="32"/>
        </w:rPr>
      </w:pPr>
    </w:p>
    <w:p w14:paraId="2295076C">
      <w:pPr>
        <w:pStyle w:val="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323402DD">
      <w:pPr>
        <w:pStyle w:val="6"/>
        <w:spacing w:before="196"/>
        <w:ind w:left="221"/>
      </w:pPr>
      <w:r>
        <w:rPr>
          <w:w w:val="100"/>
        </w:rPr>
        <w:t>{</w:t>
      </w:r>
    </w:p>
    <w:p w14:paraId="1505F77F">
      <w:pPr>
        <w:pStyle w:val="6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146F8F01">
      <w:pPr>
        <w:pStyle w:val="6"/>
        <w:spacing w:line="252" w:lineRule="exact"/>
        <w:ind w:left="221"/>
      </w:pPr>
      <w:r>
        <w:rPr>
          <w:w w:val="100"/>
        </w:rPr>
        <w:t>}</w:t>
      </w:r>
    </w:p>
    <w:p w14:paraId="6B37ADAB">
      <w:pPr>
        <w:pStyle w:val="6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44E292E7">
      <w:pPr>
        <w:pStyle w:val="6"/>
        <w:spacing w:before="2"/>
        <w:ind w:left="221"/>
      </w:pPr>
      <w:r>
        <w:rPr>
          <w:w w:val="100"/>
        </w:rPr>
        <w:t>}</w:t>
      </w:r>
    </w:p>
    <w:p w14:paraId="155A22EA">
      <w:pPr>
        <w:pStyle w:val="6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64FED434">
      <w:pPr>
        <w:pStyle w:val="6"/>
        <w:spacing w:before="196"/>
        <w:ind w:left="221"/>
      </w:pPr>
      <w:r>
        <w:rPr>
          <w:w w:val="100"/>
        </w:rPr>
        <w:t>}</w:t>
      </w:r>
    </w:p>
    <w:p w14:paraId="19642BEC">
      <w:pPr>
        <w:pStyle w:val="6"/>
        <w:rPr>
          <w:sz w:val="24"/>
        </w:rPr>
      </w:pPr>
    </w:p>
    <w:p w14:paraId="4CD0442D">
      <w:pPr>
        <w:pStyle w:val="6"/>
        <w:rPr>
          <w:sz w:val="32"/>
        </w:rPr>
      </w:pPr>
    </w:p>
    <w:p w14:paraId="1FB167B7">
      <w:pPr>
        <w:pStyle w:val="6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50DAE251">
      <w:pPr>
        <w:pStyle w:val="6"/>
        <w:spacing w:before="2"/>
        <w:ind w:left="221"/>
      </w:pPr>
      <w:r>
        <w:rPr>
          <w:w w:val="100"/>
        </w:rPr>
        <w:t>{</w:t>
      </w:r>
    </w:p>
    <w:p w14:paraId="5D6EFBB5">
      <w:pPr>
        <w:pStyle w:val="6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22AB2E7B">
      <w:pPr>
        <w:pStyle w:val="6"/>
        <w:rPr>
          <w:sz w:val="24"/>
        </w:rPr>
      </w:pPr>
    </w:p>
    <w:p w14:paraId="25DADCA8">
      <w:pPr>
        <w:pStyle w:val="6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01C16C98">
      <w:pPr>
        <w:pStyle w:val="6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71068314">
      <w:pPr>
        <w:pStyle w:val="6"/>
        <w:spacing w:before="196"/>
        <w:ind w:left="221"/>
      </w:pPr>
      <w:r>
        <w:rPr>
          <w:w w:val="100"/>
        </w:rPr>
        <w:t>}</w:t>
      </w:r>
    </w:p>
    <w:p w14:paraId="02751CC9">
      <w:pPr>
        <w:pStyle w:val="6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37F61FE4">
      <w:pPr>
        <w:pStyle w:val="6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236ED0DD">
      <w:pPr>
        <w:pStyle w:val="6"/>
        <w:spacing w:before="196"/>
        <w:ind w:left="221"/>
      </w:pPr>
      <w:r>
        <w:rPr>
          <w:w w:val="100"/>
        </w:rPr>
        <w:t>}</w:t>
      </w:r>
    </w:p>
    <w:p w14:paraId="0957A638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5F1D41F">
      <w:pPr>
        <w:pStyle w:val="6"/>
        <w:spacing w:before="93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A73DBF9">
      <w:pPr>
        <w:pStyle w:val="6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7D799854">
      <w:pPr>
        <w:pStyle w:val="6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E6C6A41">
      <w:pPr>
        <w:pStyle w:val="6"/>
        <w:spacing w:before="196"/>
        <w:ind w:left="221"/>
      </w:pPr>
      <w:r>
        <w:rPr>
          <w:w w:val="100"/>
        </w:rPr>
        <w:t>}</w:t>
      </w:r>
    </w:p>
    <w:p w14:paraId="62F0D8F7">
      <w:pPr>
        <w:pStyle w:val="6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35A19FC4">
      <w:pPr>
        <w:pStyle w:val="6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5336E369">
      <w:pPr>
        <w:pStyle w:val="6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399A18FF">
      <w:pPr>
        <w:pStyle w:val="6"/>
        <w:spacing w:before="196"/>
        <w:ind w:left="221"/>
      </w:pPr>
      <w:r>
        <w:rPr>
          <w:w w:val="100"/>
        </w:rPr>
        <w:t>}</w:t>
      </w:r>
    </w:p>
    <w:p w14:paraId="794898C8">
      <w:pPr>
        <w:pStyle w:val="6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675EAA9">
      <w:pPr>
        <w:pStyle w:val="6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36213943">
      <w:pPr>
        <w:pStyle w:val="6"/>
        <w:spacing w:before="196"/>
        <w:ind w:left="221"/>
      </w:pPr>
      <w:r>
        <w:rPr>
          <w:w w:val="100"/>
        </w:rPr>
        <w:t>}</w:t>
      </w:r>
    </w:p>
    <w:p w14:paraId="6DDA18FD">
      <w:pPr>
        <w:pStyle w:val="6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0F716F21">
      <w:pPr>
        <w:pStyle w:val="6"/>
        <w:spacing w:before="3"/>
        <w:ind w:left="221"/>
      </w:pPr>
      <w:r>
        <w:rPr>
          <w:w w:val="100"/>
        </w:rPr>
        <w:t>}</w:t>
      </w:r>
    </w:p>
    <w:p w14:paraId="4E5EFF93">
      <w:pPr>
        <w:pStyle w:val="6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6C3770">
      <w:pPr>
        <w:pStyle w:val="6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C07BC2D">
      <w:pPr>
        <w:pStyle w:val="6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5FFBD169">
      <w:pPr>
        <w:pStyle w:val="6"/>
        <w:spacing w:before="195"/>
        <w:ind w:left="221"/>
      </w:pPr>
      <w:r>
        <w:rPr>
          <w:w w:val="100"/>
        </w:rPr>
        <w:t>}</w:t>
      </w:r>
    </w:p>
    <w:p w14:paraId="44F8114E">
      <w:pPr>
        <w:pStyle w:val="6"/>
        <w:spacing w:before="196"/>
        <w:ind w:left="221"/>
      </w:pPr>
      <w:r>
        <w:rPr>
          <w:w w:val="100"/>
        </w:rPr>
        <w:t>}</w:t>
      </w:r>
    </w:p>
    <w:p w14:paraId="15D21569">
      <w:pPr>
        <w:pStyle w:val="6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6A1FB5D3">
      <w:pPr>
        <w:pStyle w:val="6"/>
        <w:spacing w:before="195"/>
        <w:ind w:left="221"/>
      </w:pPr>
      <w:r>
        <w:rPr>
          <w:w w:val="100"/>
        </w:rPr>
        <w:t>}</w:t>
      </w:r>
    </w:p>
    <w:p w14:paraId="300DFB17">
      <w:pPr>
        <w:pStyle w:val="6"/>
        <w:rPr>
          <w:sz w:val="24"/>
        </w:rPr>
      </w:pPr>
    </w:p>
    <w:p w14:paraId="5ABF5EC6">
      <w:pPr>
        <w:pStyle w:val="6"/>
        <w:spacing w:before="3"/>
        <w:rPr>
          <w:sz w:val="32"/>
        </w:rPr>
      </w:pPr>
    </w:p>
    <w:p w14:paraId="34525A37">
      <w:pPr>
        <w:pStyle w:val="6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9E78B9C">
      <w:pPr>
        <w:pStyle w:val="6"/>
        <w:spacing w:before="195"/>
        <w:ind w:left="221"/>
      </w:pPr>
      <w:r>
        <w:rPr>
          <w:w w:val="100"/>
        </w:rPr>
        <w:t>{</w:t>
      </w:r>
    </w:p>
    <w:p w14:paraId="7F3DC93E">
      <w:pPr>
        <w:pStyle w:val="6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1B90858A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071A0B3">
      <w:pPr>
        <w:pStyle w:val="6"/>
        <w:spacing w:before="93" w:line="427" w:lineRule="auto"/>
        <w:ind w:left="221" w:right="7191"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175F7FF2">
      <w:pPr>
        <w:pStyle w:val="6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48C2DEAD">
      <w:pPr>
        <w:pStyle w:val="6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972B3D9">
      <w:pPr>
        <w:pStyle w:val="6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34BBFF00">
      <w:pPr>
        <w:pStyle w:val="6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56287BFE">
      <w:pPr>
        <w:pStyle w:val="6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5DE380CA">
      <w:pPr>
        <w:pStyle w:val="6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35578518">
      <w:pPr>
        <w:pStyle w:val="6"/>
        <w:spacing w:line="251" w:lineRule="exact"/>
        <w:ind w:left="221"/>
      </w:pPr>
      <w:r>
        <w:rPr>
          <w:w w:val="100"/>
        </w:rPr>
        <w:t>}</w:t>
      </w:r>
    </w:p>
    <w:p w14:paraId="10E21581">
      <w:pPr>
        <w:pStyle w:val="6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5489AF5">
      <w:pPr>
        <w:pStyle w:val="6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464EDE50">
      <w:pPr>
        <w:pStyle w:val="6"/>
        <w:spacing w:before="198"/>
        <w:ind w:left="221"/>
      </w:pPr>
      <w:r>
        <w:rPr>
          <w:w w:val="100"/>
        </w:rPr>
        <w:t>}</w:t>
      </w:r>
    </w:p>
    <w:p w14:paraId="755001C6">
      <w:pPr>
        <w:pStyle w:val="6"/>
        <w:rPr>
          <w:sz w:val="24"/>
        </w:rPr>
      </w:pPr>
    </w:p>
    <w:p w14:paraId="334D6739">
      <w:pPr>
        <w:pStyle w:val="6"/>
        <w:spacing w:before="1"/>
        <w:rPr>
          <w:sz w:val="32"/>
        </w:rPr>
      </w:pPr>
    </w:p>
    <w:p w14:paraId="0EF422B5">
      <w:pPr>
        <w:pStyle w:val="6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5C4C9B1A">
      <w:pPr>
        <w:pStyle w:val="6"/>
        <w:rPr>
          <w:sz w:val="24"/>
        </w:rPr>
      </w:pPr>
    </w:p>
    <w:p w14:paraId="40B447B1">
      <w:pPr>
        <w:pStyle w:val="6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78406963">
      <w:pPr>
        <w:pStyle w:val="6"/>
        <w:rPr>
          <w:sz w:val="24"/>
        </w:rPr>
      </w:pPr>
    </w:p>
    <w:p w14:paraId="13C7EF7C">
      <w:pPr>
        <w:pStyle w:val="6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44A1FF3F">
      <w:pPr>
        <w:pStyle w:val="6"/>
        <w:spacing w:before="4"/>
        <w:ind w:left="221"/>
      </w:pPr>
      <w:r>
        <w:t>inOrder(root);</w:t>
      </w:r>
    </w:p>
    <w:p w14:paraId="79C39121">
      <w:pPr>
        <w:pStyle w:val="6"/>
        <w:rPr>
          <w:sz w:val="24"/>
        </w:rPr>
      </w:pPr>
    </w:p>
    <w:p w14:paraId="056C4975">
      <w:pPr>
        <w:pStyle w:val="6"/>
        <w:spacing w:before="1"/>
        <w:rPr>
          <w:sz w:val="32"/>
        </w:rPr>
      </w:pPr>
    </w:p>
    <w:p w14:paraId="39A99805">
      <w:pPr>
        <w:pStyle w:val="6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39F7FC3">
      <w:pPr>
        <w:pStyle w:val="6"/>
        <w:spacing w:before="196"/>
        <w:ind w:left="221"/>
      </w:pPr>
      <w:r>
        <w:rPr>
          <w:w w:val="100"/>
        </w:rPr>
        <w:t>}</w:t>
      </w:r>
    </w:p>
    <w:p w14:paraId="248FB959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1135B11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45F7ECB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4FA36">
      <w:pPr>
        <w:pStyle w:val="6"/>
        <w:rPr>
          <w:rFonts w:ascii="Cambria"/>
          <w:sz w:val="26"/>
        </w:rPr>
      </w:pPr>
    </w:p>
    <w:p w14:paraId="7E16222D">
      <w:pPr>
        <w:pStyle w:val="6"/>
        <w:rPr>
          <w:rFonts w:ascii="Cambria"/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28" name="Ink 28"/>
                            <w14:cNvContentPartPr/>
                          </w14:nvContentPartPr>
                          <w14:xfrm>
                            <a:off x="4218940" y="2206625"/>
                            <a:ext cx="1766570" cy="565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78.2pt;margin-top:71.2pt;height:4.45pt;width:139.1pt;z-index:251664384;mso-width-relative:page;mso-height-relative:page;" coordsize="21600,21600" o:gfxdata="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">
                <v:imagedata r:id="rId39" o:title=""/>
                <o:lock v:ext="edit"/>
              </v:shape>
            </w:pict>
          </mc:Fallback>
        </mc:AlternateContent>
      </w:r>
    </w:p>
    <w:p w14:paraId="67E830D0">
      <w:pPr>
        <w:pStyle w:val="6"/>
        <w:rPr>
          <w:rFonts w:ascii="Cambria"/>
          <w:sz w:val="26"/>
        </w:rPr>
      </w:pPr>
    </w:p>
    <w:p w14:paraId="2CEC2715">
      <w:pPr>
        <w:pStyle w:val="6"/>
        <w:rPr>
          <w:rFonts w:ascii="Cambria"/>
          <w:sz w:val="26"/>
        </w:rPr>
      </w:pPr>
    </w:p>
    <w:p w14:paraId="2E873247">
      <w:pPr>
        <w:pStyle w:val="6"/>
        <w:rPr>
          <w:rFonts w:ascii="Cambria"/>
          <w:sz w:val="26"/>
        </w:rPr>
      </w:pPr>
    </w:p>
    <w:p w14:paraId="49879F85">
      <w:pPr>
        <w:pStyle w:val="6"/>
        <w:rPr>
          <w:rFonts w:ascii="Cambria"/>
          <w:sz w:val="26"/>
        </w:rPr>
      </w:pPr>
    </w:p>
    <w:p w14:paraId="1FB322CC">
      <w:pPr>
        <w:pStyle w:val="6"/>
        <w:rPr>
          <w:rFonts w:ascii="Cambria"/>
          <w:sz w:val="26"/>
        </w:rPr>
      </w:pPr>
    </w:p>
    <w:p w14:paraId="5C903D52">
      <w:pPr>
        <w:pStyle w:val="6"/>
        <w:rPr>
          <w:rFonts w:ascii="Cambria"/>
          <w:sz w:val="26"/>
        </w:rPr>
      </w:pPr>
    </w:p>
    <w:p w14:paraId="7E409653">
      <w:pPr>
        <w:pStyle w:val="6"/>
        <w:rPr>
          <w:rFonts w:ascii="Cambria"/>
          <w:sz w:val="26"/>
        </w:rPr>
      </w:pPr>
    </w:p>
    <w:p w14:paraId="0EF6A42F">
      <w:pPr>
        <w:pStyle w:val="6"/>
        <w:rPr>
          <w:rFonts w:ascii="Cambria"/>
          <w:sz w:val="26"/>
        </w:rPr>
      </w:pPr>
    </w:p>
    <w:p w14:paraId="4F333111">
      <w:pPr>
        <w:pStyle w:val="6"/>
        <w:rPr>
          <w:rFonts w:ascii="Cambria"/>
          <w:sz w:val="26"/>
        </w:rPr>
      </w:pPr>
    </w:p>
    <w:p w14:paraId="3336BF01">
      <w:pPr>
        <w:pStyle w:val="6"/>
        <w:rPr>
          <w:rFonts w:ascii="Cambria"/>
          <w:sz w:val="26"/>
        </w:rPr>
      </w:pPr>
    </w:p>
    <w:p w14:paraId="51FB73E2">
      <w:pPr>
        <w:pStyle w:val="6"/>
        <w:rPr>
          <w:rFonts w:ascii="Cambria"/>
          <w:sz w:val="26"/>
        </w:rPr>
      </w:pPr>
    </w:p>
    <w:p w14:paraId="3A988938">
      <w:pPr>
        <w:pStyle w:val="6"/>
        <w:rPr>
          <w:rFonts w:ascii="Cambria"/>
          <w:sz w:val="26"/>
        </w:rPr>
      </w:pPr>
    </w:p>
    <w:p w14:paraId="7A138B93">
      <w:pPr>
        <w:pStyle w:val="6"/>
        <w:rPr>
          <w:rFonts w:ascii="Cambria"/>
          <w:sz w:val="26"/>
        </w:rPr>
      </w:pPr>
    </w:p>
    <w:p w14:paraId="7625BE7B">
      <w:pPr>
        <w:pStyle w:val="6"/>
        <w:rPr>
          <w:rFonts w:ascii="Cambria"/>
          <w:sz w:val="26"/>
        </w:rPr>
      </w:pPr>
    </w:p>
    <w:p w14:paraId="29DE7308">
      <w:pPr>
        <w:pStyle w:val="6"/>
        <w:rPr>
          <w:rFonts w:ascii="Cambria"/>
          <w:sz w:val="26"/>
        </w:rPr>
      </w:pPr>
    </w:p>
    <w:p w14:paraId="61D5F38E">
      <w:pPr>
        <w:pStyle w:val="6"/>
        <w:rPr>
          <w:rFonts w:ascii="Cambria"/>
          <w:sz w:val="26"/>
        </w:rPr>
      </w:pPr>
    </w:p>
    <w:p w14:paraId="53FEE43D">
      <w:pPr>
        <w:pStyle w:val="6"/>
        <w:rPr>
          <w:rFonts w:ascii="Cambria"/>
          <w:sz w:val="26"/>
        </w:rPr>
      </w:pPr>
    </w:p>
    <w:p w14:paraId="0606F579">
      <w:pPr>
        <w:pStyle w:val="6"/>
        <w:rPr>
          <w:rFonts w:ascii="Cambria"/>
          <w:sz w:val="26"/>
        </w:rPr>
      </w:pPr>
    </w:p>
    <w:p w14:paraId="686CD2F8">
      <w:pPr>
        <w:pStyle w:val="6"/>
        <w:rPr>
          <w:rFonts w:ascii="Cambria"/>
          <w:sz w:val="26"/>
        </w:rPr>
      </w:pPr>
    </w:p>
    <w:p w14:paraId="17DF4F2D">
      <w:pPr>
        <w:pStyle w:val="6"/>
        <w:rPr>
          <w:rFonts w:ascii="Cambria"/>
          <w:sz w:val="26"/>
        </w:rPr>
      </w:pPr>
    </w:p>
    <w:p w14:paraId="394ECAB4">
      <w:pPr>
        <w:pStyle w:val="6"/>
        <w:rPr>
          <w:rFonts w:ascii="Cambria"/>
          <w:sz w:val="26"/>
        </w:rPr>
      </w:pPr>
    </w:p>
    <w:p w14:paraId="13773D3A">
      <w:pPr>
        <w:pStyle w:val="6"/>
        <w:rPr>
          <w:rFonts w:ascii="Cambria"/>
          <w:sz w:val="26"/>
        </w:rPr>
      </w:pPr>
    </w:p>
    <w:p w14:paraId="306DC8DD">
      <w:pPr>
        <w:pStyle w:val="6"/>
        <w:rPr>
          <w:rFonts w:ascii="Cambria"/>
          <w:sz w:val="26"/>
        </w:rPr>
      </w:pPr>
    </w:p>
    <w:p w14:paraId="12F70216">
      <w:pPr>
        <w:pStyle w:val="6"/>
        <w:rPr>
          <w:rFonts w:ascii="Cambria"/>
          <w:sz w:val="26"/>
        </w:rPr>
      </w:pPr>
    </w:p>
    <w:p w14:paraId="5A858934">
      <w:pPr>
        <w:pStyle w:val="6"/>
        <w:rPr>
          <w:rFonts w:ascii="Cambria"/>
          <w:sz w:val="26"/>
        </w:rPr>
      </w:pPr>
    </w:p>
    <w:p w14:paraId="5520A3DB">
      <w:pPr>
        <w:pStyle w:val="6"/>
        <w:rPr>
          <w:rFonts w:ascii="Cambria"/>
          <w:sz w:val="26"/>
        </w:rPr>
      </w:pPr>
    </w:p>
    <w:p w14:paraId="238D7C0F">
      <w:pPr>
        <w:pStyle w:val="6"/>
        <w:rPr>
          <w:rFonts w:ascii="Cambria"/>
          <w:sz w:val="26"/>
        </w:rPr>
      </w:pPr>
    </w:p>
    <w:p w14:paraId="7A82D2A1">
      <w:pPr>
        <w:pStyle w:val="6"/>
        <w:rPr>
          <w:rFonts w:ascii="Cambria"/>
          <w:sz w:val="26"/>
        </w:rPr>
      </w:pPr>
    </w:p>
    <w:p w14:paraId="1E7DAE54">
      <w:pPr>
        <w:pStyle w:val="6"/>
        <w:rPr>
          <w:rFonts w:ascii="Cambria"/>
          <w:sz w:val="26"/>
        </w:rPr>
      </w:pPr>
    </w:p>
    <w:p w14:paraId="0634135F">
      <w:pPr>
        <w:pStyle w:val="6"/>
        <w:rPr>
          <w:rFonts w:ascii="Cambria"/>
          <w:sz w:val="26"/>
        </w:rPr>
      </w:pPr>
    </w:p>
    <w:p w14:paraId="01488FBD">
      <w:pPr>
        <w:pStyle w:val="6"/>
        <w:rPr>
          <w:rFonts w:ascii="Cambria"/>
          <w:sz w:val="26"/>
        </w:rPr>
      </w:pPr>
    </w:p>
    <w:p w14:paraId="78ADEF42">
      <w:pPr>
        <w:pStyle w:val="6"/>
        <w:rPr>
          <w:rFonts w:ascii="Cambria"/>
          <w:sz w:val="26"/>
        </w:rPr>
      </w:pPr>
    </w:p>
    <w:p w14:paraId="343DE516">
      <w:pPr>
        <w:pStyle w:val="6"/>
        <w:rPr>
          <w:rFonts w:ascii="Cambria"/>
          <w:sz w:val="26"/>
        </w:rPr>
      </w:pPr>
    </w:p>
    <w:p w14:paraId="3ACA30C4">
      <w:pPr>
        <w:pStyle w:val="6"/>
        <w:rPr>
          <w:rFonts w:ascii="Cambria"/>
          <w:sz w:val="26"/>
        </w:rPr>
      </w:pPr>
    </w:p>
    <w:p w14:paraId="1FF526F4">
      <w:pPr>
        <w:pStyle w:val="6"/>
        <w:spacing w:before="6"/>
        <w:rPr>
          <w:rFonts w:ascii="Cambria"/>
          <w:sz w:val="29"/>
        </w:rPr>
      </w:pPr>
    </w:p>
    <w:p w14:paraId="0B645B83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01500772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4FE9DED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5E4CA2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1DAF49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10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F5084D">
            <w:pPr>
              <w:pStyle w:val="10"/>
              <w:spacing w:line="258" w:lineRule="exact"/>
              <w:ind w:left="1341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AVL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Tree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A303B3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Date:02/05/2024</w:t>
            </w:r>
          </w:p>
        </w:tc>
      </w:tr>
    </w:tbl>
    <w:p w14:paraId="699801F5">
      <w:pPr>
        <w:pStyle w:val="6"/>
        <w:spacing w:before="10"/>
        <w:rPr>
          <w:rFonts w:ascii="Cambria"/>
          <w:b/>
          <w:sz w:val="20"/>
        </w:rPr>
      </w:pPr>
    </w:p>
    <w:p w14:paraId="2EE217F3">
      <w:pPr>
        <w:spacing w:before="101" w:line="360" w:lineRule="auto"/>
        <w:ind w:left="468" w:right="238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function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insert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9"/>
          <w:sz w:val="22"/>
        </w:rPr>
        <w:t xml:space="preserve"> </w:t>
      </w:r>
      <w:r>
        <w:rPr>
          <w:rFonts w:ascii="Cambria"/>
          <w:b/>
          <w:sz w:val="22"/>
        </w:rPr>
        <w:t>new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with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given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value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into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an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AVL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tree.</w:t>
      </w:r>
      <w:r>
        <w:rPr>
          <w:rFonts w:ascii="Cambria"/>
          <w:b/>
          <w:spacing w:val="-8"/>
          <w:sz w:val="22"/>
        </w:rPr>
        <w:t xml:space="preserve"> </w:t>
      </w:r>
      <w:r>
        <w:rPr>
          <w:rFonts w:ascii="Cambria"/>
          <w:b/>
          <w:sz w:val="22"/>
        </w:rPr>
        <w:t>Ensure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that the tree remains balanced after insertion by performing rotations if necessary. Repeat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above operation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delete a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 from AVL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tree.</w:t>
      </w:r>
    </w:p>
    <w:p w14:paraId="4848314D">
      <w:pPr>
        <w:pStyle w:val="6"/>
        <w:spacing w:before="2"/>
        <w:rPr>
          <w:rFonts w:ascii="Cambria"/>
          <w:b/>
        </w:rPr>
      </w:pPr>
    </w:p>
    <w:p w14:paraId="22C6BF0C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7A20ED2D">
      <w:pPr>
        <w:pStyle w:val="6"/>
        <w:spacing w:before="7"/>
        <w:rPr>
          <w:rFonts w:ascii="Cambria"/>
          <w:b/>
          <w:sz w:val="38"/>
        </w:rPr>
      </w:pPr>
    </w:p>
    <w:p w14:paraId="70930C72">
      <w:pPr>
        <w:pStyle w:val="9"/>
        <w:numPr>
          <w:ilvl w:val="0"/>
          <w:numId w:val="19"/>
        </w:numPr>
        <w:tabs>
          <w:tab w:val="left" w:pos="481"/>
        </w:tabs>
        <w:spacing w:before="0" w:after="0" w:line="240" w:lineRule="auto"/>
        <w:ind w:left="480" w:right="0" w:hanging="260"/>
        <w:jc w:val="left"/>
        <w:rPr>
          <w:sz w:val="22"/>
        </w:rPr>
      </w:pPr>
      <w:r>
        <w:rPr>
          <w:sz w:val="22"/>
        </w:rPr>
        <w:t>Start</w:t>
      </w:r>
    </w:p>
    <w:p w14:paraId="2D5172C8">
      <w:pPr>
        <w:pStyle w:val="9"/>
        <w:numPr>
          <w:ilvl w:val="0"/>
          <w:numId w:val="19"/>
        </w:numPr>
        <w:tabs>
          <w:tab w:val="left" w:pos="481"/>
        </w:tabs>
        <w:spacing w:before="2" w:after="0" w:line="253" w:lineRule="exact"/>
        <w:ind w:left="480" w:right="0" w:hanging="2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AVL</w:t>
      </w:r>
      <w:r>
        <w:rPr>
          <w:spacing w:val="-1"/>
          <w:sz w:val="22"/>
        </w:rPr>
        <w:t xml:space="preserve"> </w:t>
      </w:r>
      <w:r>
        <w:rPr>
          <w:sz w:val="22"/>
        </w:rPr>
        <w:t>Node</w:t>
      </w:r>
      <w:r>
        <w:rPr>
          <w:spacing w:val="-3"/>
          <w:sz w:val="22"/>
        </w:rPr>
        <w:t xml:space="preserve"> </w:t>
      </w:r>
      <w:r>
        <w:rPr>
          <w:sz w:val="22"/>
        </w:rPr>
        <w:t>Structure.</w:t>
      </w:r>
    </w:p>
    <w:p w14:paraId="05BE857E">
      <w:pPr>
        <w:pStyle w:val="9"/>
        <w:numPr>
          <w:ilvl w:val="0"/>
          <w:numId w:val="19"/>
        </w:numPr>
        <w:tabs>
          <w:tab w:val="left" w:pos="479"/>
        </w:tabs>
        <w:spacing w:before="0" w:after="0" w:line="240" w:lineRule="auto"/>
        <w:ind w:left="478" w:right="0" w:hanging="2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3"/>
          <w:sz w:val="22"/>
        </w:rPr>
        <w:t xml:space="preserve"> </w:t>
      </w:r>
      <w:r>
        <w:rPr>
          <w:sz w:val="22"/>
        </w:rPr>
        <w:t>Rotation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(left and</w:t>
      </w:r>
      <w:r>
        <w:rPr>
          <w:spacing w:val="-3"/>
          <w:sz w:val="22"/>
        </w:rPr>
        <w:t xml:space="preserve"> </w:t>
      </w:r>
      <w:r>
        <w:rPr>
          <w:sz w:val="22"/>
        </w:rPr>
        <w:t>right</w:t>
      </w:r>
      <w:r>
        <w:rPr>
          <w:spacing w:val="-2"/>
          <w:sz w:val="22"/>
        </w:rPr>
        <w:t xml:space="preserve"> </w:t>
      </w:r>
      <w:r>
        <w:rPr>
          <w:sz w:val="22"/>
        </w:rPr>
        <w:t>rotations).</w:t>
      </w:r>
    </w:p>
    <w:p w14:paraId="2A716E78">
      <w:pPr>
        <w:pStyle w:val="9"/>
        <w:numPr>
          <w:ilvl w:val="0"/>
          <w:numId w:val="19"/>
        </w:numPr>
        <w:tabs>
          <w:tab w:val="left" w:pos="479"/>
        </w:tabs>
        <w:spacing w:before="1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Insert new</w:t>
      </w:r>
      <w:r>
        <w:rPr>
          <w:spacing w:val="-4"/>
          <w:sz w:val="22"/>
        </w:rPr>
        <w:t xml:space="preserve"> </w:t>
      </w:r>
      <w:r>
        <w:rPr>
          <w:sz w:val="22"/>
        </w:rPr>
        <w:t>nodes</w:t>
      </w:r>
      <w:r>
        <w:rPr>
          <w:spacing w:val="-1"/>
          <w:sz w:val="22"/>
        </w:rPr>
        <w:t xml:space="preserve"> </w:t>
      </w:r>
      <w:r>
        <w:rPr>
          <w:sz w:val="22"/>
        </w:rPr>
        <w:t>into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AVL</w:t>
      </w:r>
      <w:r>
        <w:rPr>
          <w:spacing w:val="-3"/>
          <w:sz w:val="22"/>
        </w:rPr>
        <w:t xml:space="preserve"> </w:t>
      </w:r>
      <w:r>
        <w:rPr>
          <w:sz w:val="22"/>
        </w:rPr>
        <w:t>tree, updating</w:t>
      </w:r>
      <w:r>
        <w:rPr>
          <w:spacing w:val="1"/>
          <w:sz w:val="22"/>
        </w:rPr>
        <w:t xml:space="preserve"> </w:t>
      </w:r>
      <w:r>
        <w:rPr>
          <w:sz w:val="22"/>
        </w:rPr>
        <w:t>heights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balancing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needed.</w:t>
      </w:r>
    </w:p>
    <w:p w14:paraId="500E54DF">
      <w:pPr>
        <w:pStyle w:val="9"/>
        <w:numPr>
          <w:ilvl w:val="0"/>
          <w:numId w:val="19"/>
        </w:numPr>
        <w:tabs>
          <w:tab w:val="left" w:pos="481"/>
        </w:tabs>
        <w:spacing w:before="0" w:after="0" w:line="252" w:lineRule="exact"/>
        <w:ind w:left="480" w:right="0" w:hanging="26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3"/>
          <w:sz w:val="22"/>
        </w:rPr>
        <w:t xml:space="preserve"> </w:t>
      </w:r>
      <w:r>
        <w:rPr>
          <w:sz w:val="22"/>
        </w:rPr>
        <w:t>nodes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AVL</w:t>
      </w:r>
      <w:r>
        <w:rPr>
          <w:spacing w:val="-1"/>
          <w:sz w:val="22"/>
        </w:rPr>
        <w:t xml:space="preserve"> </w:t>
      </w:r>
      <w:r>
        <w:rPr>
          <w:sz w:val="22"/>
        </w:rPr>
        <w:t>tree,</w:t>
      </w:r>
      <w:r>
        <w:rPr>
          <w:spacing w:val="-2"/>
          <w:sz w:val="22"/>
        </w:rPr>
        <w:t xml:space="preserve"> </w:t>
      </w:r>
      <w:r>
        <w:rPr>
          <w:sz w:val="22"/>
        </w:rPr>
        <w:t>updating</w:t>
      </w:r>
      <w:r>
        <w:rPr>
          <w:spacing w:val="-1"/>
          <w:sz w:val="22"/>
        </w:rPr>
        <w:t xml:space="preserve"> </w:t>
      </w:r>
      <w:r>
        <w:rPr>
          <w:sz w:val="22"/>
        </w:rPr>
        <w:t>heights and</w:t>
      </w:r>
      <w:r>
        <w:rPr>
          <w:spacing w:val="-3"/>
          <w:sz w:val="22"/>
        </w:rPr>
        <w:t xml:space="preserve"> </w:t>
      </w:r>
      <w:r>
        <w:rPr>
          <w:sz w:val="22"/>
        </w:rPr>
        <w:t>balancing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needed.</w:t>
      </w:r>
    </w:p>
    <w:p w14:paraId="157A1B4B">
      <w:pPr>
        <w:pStyle w:val="9"/>
        <w:numPr>
          <w:ilvl w:val="0"/>
          <w:numId w:val="19"/>
        </w:numPr>
        <w:tabs>
          <w:tab w:val="left" w:pos="479"/>
        </w:tabs>
        <w:spacing w:before="0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3"/>
          <w:sz w:val="22"/>
        </w:rPr>
        <w:t xml:space="preserve"> </w:t>
      </w:r>
      <w:r>
        <w:rPr>
          <w:sz w:val="22"/>
        </w:rPr>
        <w:t>traversal</w:t>
      </w:r>
      <w:r>
        <w:rPr>
          <w:spacing w:val="-3"/>
          <w:sz w:val="22"/>
        </w:rPr>
        <w:t xml:space="preserve"> </w:t>
      </w:r>
      <w:r>
        <w:rPr>
          <w:sz w:val="22"/>
        </w:rPr>
        <w:t>functions</w:t>
      </w:r>
      <w:r>
        <w:rPr>
          <w:spacing w:val="-3"/>
          <w:sz w:val="22"/>
        </w:rPr>
        <w:t xml:space="preserve"> </w:t>
      </w:r>
      <w:r>
        <w:rPr>
          <w:sz w:val="22"/>
        </w:rPr>
        <w:t>(in-order,</w:t>
      </w:r>
      <w:r>
        <w:rPr>
          <w:spacing w:val="-2"/>
          <w:sz w:val="22"/>
        </w:rPr>
        <w:t xml:space="preserve"> </w:t>
      </w:r>
      <w:r>
        <w:rPr>
          <w:sz w:val="22"/>
        </w:rPr>
        <w:t>pre-order,</w:t>
      </w:r>
      <w:r>
        <w:rPr>
          <w:spacing w:val="-1"/>
          <w:sz w:val="22"/>
        </w:rPr>
        <w:t xml:space="preserve"> </w:t>
      </w:r>
      <w:r>
        <w:rPr>
          <w:sz w:val="22"/>
        </w:rPr>
        <w:t>post-order)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navigate</w:t>
      </w:r>
      <w:r>
        <w:rPr>
          <w:spacing w:val="-1"/>
          <w:sz w:val="22"/>
        </w:rPr>
        <w:t xml:space="preserve"> </w:t>
      </w:r>
      <w:r>
        <w:rPr>
          <w:sz w:val="22"/>
        </w:rPr>
        <w:t>through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tree.</w:t>
      </w:r>
    </w:p>
    <w:p w14:paraId="0A45460F">
      <w:pPr>
        <w:pStyle w:val="9"/>
        <w:numPr>
          <w:ilvl w:val="0"/>
          <w:numId w:val="19"/>
        </w:numPr>
        <w:tabs>
          <w:tab w:val="left" w:pos="479"/>
        </w:tabs>
        <w:spacing w:before="1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a search</w:t>
      </w:r>
      <w:r>
        <w:rPr>
          <w:spacing w:val="-3"/>
          <w:sz w:val="22"/>
        </w:rPr>
        <w:t xml:space="preserve"> </w:t>
      </w:r>
      <w:r>
        <w:rPr>
          <w:sz w:val="22"/>
        </w:rPr>
        <w:t>function to</w:t>
      </w:r>
      <w:r>
        <w:rPr>
          <w:spacing w:val="-5"/>
          <w:sz w:val="22"/>
        </w:rPr>
        <w:t xml:space="preserve"> </w:t>
      </w:r>
      <w:r>
        <w:rPr>
          <w:sz w:val="22"/>
        </w:rPr>
        <w:t>find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elements</w:t>
      </w:r>
      <w:r>
        <w:rPr>
          <w:spacing w:val="-2"/>
          <w:sz w:val="22"/>
        </w:rPr>
        <w:t xml:space="preserve"> </w:t>
      </w:r>
      <w:r>
        <w:rPr>
          <w:sz w:val="22"/>
        </w:rPr>
        <w:t>within the</w:t>
      </w:r>
      <w:r>
        <w:rPr>
          <w:spacing w:val="-1"/>
          <w:sz w:val="22"/>
        </w:rPr>
        <w:t xml:space="preserve"> </w:t>
      </w:r>
      <w:r>
        <w:rPr>
          <w:sz w:val="22"/>
        </w:rPr>
        <w:t>AVL</w:t>
      </w:r>
      <w:r>
        <w:rPr>
          <w:spacing w:val="-2"/>
          <w:sz w:val="22"/>
        </w:rPr>
        <w:t xml:space="preserve"> </w:t>
      </w:r>
      <w:r>
        <w:rPr>
          <w:sz w:val="22"/>
        </w:rPr>
        <w:t>tree.</w:t>
      </w:r>
    </w:p>
    <w:p w14:paraId="6487DD41">
      <w:pPr>
        <w:pStyle w:val="9"/>
        <w:numPr>
          <w:ilvl w:val="0"/>
          <w:numId w:val="19"/>
        </w:numPr>
        <w:tabs>
          <w:tab w:val="left" w:pos="479"/>
        </w:tabs>
        <w:spacing w:before="0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Test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AVL</w:t>
      </w:r>
      <w:r>
        <w:rPr>
          <w:spacing w:val="-3"/>
          <w:sz w:val="22"/>
        </w:rPr>
        <w:t xml:space="preserve"> </w:t>
      </w:r>
      <w:r>
        <w:rPr>
          <w:sz w:val="22"/>
        </w:rPr>
        <w:t>tree</w:t>
      </w:r>
      <w:r>
        <w:rPr>
          <w:spacing w:val="-1"/>
          <w:sz w:val="22"/>
        </w:rPr>
        <w:t xml:space="preserve"> </w:t>
      </w:r>
      <w:r>
        <w:rPr>
          <w:sz w:val="22"/>
        </w:rPr>
        <w:t>implementation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various</w:t>
      </w:r>
      <w:r>
        <w:rPr>
          <w:spacing w:val="-1"/>
          <w:sz w:val="22"/>
        </w:rPr>
        <w:t xml:space="preserve"> </w:t>
      </w:r>
      <w:r>
        <w:rPr>
          <w:sz w:val="22"/>
        </w:rPr>
        <w:t>scenarios.</w:t>
      </w:r>
    </w:p>
    <w:p w14:paraId="56F8377A">
      <w:pPr>
        <w:pStyle w:val="9"/>
        <w:numPr>
          <w:ilvl w:val="0"/>
          <w:numId w:val="19"/>
        </w:numPr>
        <w:tabs>
          <w:tab w:val="left" w:pos="479"/>
        </w:tabs>
        <w:spacing w:before="2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Optionally,</w:t>
      </w:r>
      <w:r>
        <w:rPr>
          <w:spacing w:val="-1"/>
          <w:sz w:val="22"/>
        </w:rPr>
        <w:t xml:space="preserve"> </w:t>
      </w:r>
      <w:r>
        <w:rPr>
          <w:sz w:val="22"/>
        </w:rPr>
        <w:t>optimize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implementation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better</w:t>
      </w:r>
      <w:r>
        <w:rPr>
          <w:spacing w:val="-2"/>
          <w:sz w:val="22"/>
        </w:rPr>
        <w:t xml:space="preserve"> </w:t>
      </w:r>
      <w:r>
        <w:rPr>
          <w:sz w:val="22"/>
        </w:rPr>
        <w:t>performance.</w:t>
      </w:r>
    </w:p>
    <w:p w14:paraId="1645A2A9">
      <w:pPr>
        <w:pStyle w:val="9"/>
        <w:numPr>
          <w:ilvl w:val="0"/>
          <w:numId w:val="19"/>
        </w:numPr>
        <w:tabs>
          <w:tab w:val="left" w:pos="603"/>
        </w:tabs>
        <w:spacing w:before="0" w:after="0" w:line="252" w:lineRule="exact"/>
        <w:ind w:left="602" w:right="0" w:hanging="382"/>
        <w:jc w:val="left"/>
        <w:rPr>
          <w:sz w:val="22"/>
        </w:rPr>
      </w:pPr>
      <w:r>
        <w:rPr>
          <w:sz w:val="22"/>
        </w:rPr>
        <w:t>Stop</w:t>
      </w:r>
    </w:p>
    <w:p w14:paraId="289F1D3A">
      <w:pPr>
        <w:spacing w:after="0" w:line="252" w:lineRule="exact"/>
        <w:jc w:val="left"/>
        <w:rPr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D45D037">
      <w:pPr>
        <w:pStyle w:val="6"/>
        <w:rPr>
          <w:sz w:val="20"/>
        </w:rPr>
      </w:pPr>
    </w:p>
    <w:p w14:paraId="11ADD31F">
      <w:pPr>
        <w:pStyle w:val="6"/>
        <w:spacing w:before="9"/>
        <w:rPr>
          <w:sz w:val="18"/>
        </w:rPr>
      </w:pPr>
    </w:p>
    <w:p w14:paraId="534D0D28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1AF9651F">
      <w:pPr>
        <w:pStyle w:val="6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EB21CB8">
      <w:pPr>
        <w:pStyle w:val="6"/>
        <w:spacing w:before="7"/>
        <w:rPr>
          <w:rFonts w:ascii="Cambria"/>
          <w:sz w:val="38"/>
        </w:rPr>
      </w:pPr>
    </w:p>
    <w:p w14:paraId="36DB3FA8">
      <w:pPr>
        <w:pStyle w:val="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6BFB09F8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1905DE5C">
      <w:pPr>
        <w:pStyle w:val="6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18DE670B">
      <w:pPr>
        <w:pStyle w:val="6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643B142B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7BC7E64E">
      <w:pPr>
        <w:pStyle w:val="6"/>
        <w:rPr>
          <w:rFonts w:ascii="Cambria"/>
          <w:sz w:val="26"/>
        </w:rPr>
      </w:pPr>
    </w:p>
    <w:p w14:paraId="3966F1BE">
      <w:pPr>
        <w:pStyle w:val="6"/>
        <w:spacing w:before="4"/>
        <w:rPr>
          <w:rFonts w:ascii="Cambria"/>
          <w:sz w:val="29"/>
        </w:rPr>
      </w:pPr>
    </w:p>
    <w:p w14:paraId="049FB1FC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69BC9162">
      <w:pPr>
        <w:pStyle w:val="6"/>
        <w:rPr>
          <w:rFonts w:ascii="Cambria"/>
          <w:sz w:val="26"/>
        </w:rPr>
      </w:pPr>
    </w:p>
    <w:p w14:paraId="60E89794">
      <w:pPr>
        <w:pStyle w:val="6"/>
        <w:spacing w:before="6"/>
        <w:rPr>
          <w:rFonts w:ascii="Cambria"/>
          <w:sz w:val="29"/>
        </w:rPr>
      </w:pPr>
    </w:p>
    <w:p w14:paraId="2526BB2B">
      <w:pPr>
        <w:pStyle w:val="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67185761">
      <w:pPr>
        <w:pStyle w:val="6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96396AC">
      <w:pPr>
        <w:pStyle w:val="6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278AEAF6">
      <w:pPr>
        <w:pStyle w:val="6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22C1857F">
      <w:pPr>
        <w:pStyle w:val="6"/>
        <w:rPr>
          <w:rFonts w:ascii="Cambria"/>
          <w:sz w:val="26"/>
        </w:rPr>
      </w:pPr>
    </w:p>
    <w:p w14:paraId="42A3030C">
      <w:pPr>
        <w:pStyle w:val="6"/>
        <w:spacing w:before="4"/>
        <w:rPr>
          <w:rFonts w:ascii="Cambria"/>
          <w:sz w:val="29"/>
        </w:rPr>
      </w:pPr>
    </w:p>
    <w:p w14:paraId="2221C07A">
      <w:pPr>
        <w:pStyle w:val="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3D24369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1243E50D">
      <w:pPr>
        <w:pStyle w:val="6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42AEB4F8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CCA70E0">
      <w:pPr>
        <w:pStyle w:val="6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2774F0C4">
      <w:pPr>
        <w:pStyle w:val="6"/>
        <w:spacing w:before="7"/>
        <w:rPr>
          <w:rFonts w:ascii="Cambria"/>
          <w:sz w:val="38"/>
        </w:rPr>
      </w:pPr>
    </w:p>
    <w:p w14:paraId="5C7D992E">
      <w:pPr>
        <w:pStyle w:val="6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6E27FD77">
      <w:pPr>
        <w:pStyle w:val="6"/>
        <w:spacing w:before="195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54A05DBE">
      <w:pPr>
        <w:pStyle w:val="6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</w:r>
      <w:r>
        <w:rPr>
          <w:rFonts w:ascii="Cambria"/>
        </w:rPr>
        <w:t>\n");</w:t>
      </w:r>
    </w:p>
    <w:p w14:paraId="1373C75E">
      <w:pPr>
        <w:pStyle w:val="6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50E4BCCE">
      <w:pPr>
        <w:pStyle w:val="6"/>
        <w:spacing w:before="11"/>
        <w:rPr>
          <w:rFonts w:ascii="Cambria"/>
          <w:sz w:val="38"/>
        </w:rPr>
      </w:pPr>
    </w:p>
    <w:p w14:paraId="50DB1B33">
      <w:pPr>
        <w:pStyle w:val="6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6A72C732">
      <w:pPr>
        <w:pStyle w:val="6"/>
        <w:spacing w:before="7"/>
        <w:rPr>
          <w:rFonts w:ascii="Cambria"/>
          <w:sz w:val="38"/>
        </w:rPr>
      </w:pPr>
    </w:p>
    <w:p w14:paraId="04AB41A9">
      <w:pPr>
        <w:pStyle w:val="6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1CD5D27E">
      <w:pPr>
        <w:pStyle w:val="6"/>
        <w:spacing w:before="195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6CB1E14F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55C1E61A">
      <w:pPr>
        <w:pStyle w:val="6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EDE3FDC">
      <w:pPr>
        <w:pStyle w:val="6"/>
        <w:spacing w:before="9"/>
        <w:rPr>
          <w:rFonts w:ascii="Cambria"/>
          <w:sz w:val="38"/>
        </w:rPr>
      </w:pPr>
    </w:p>
    <w:p w14:paraId="00B262D5">
      <w:pPr>
        <w:pStyle w:val="6"/>
        <w:ind w:left="799"/>
        <w:rPr>
          <w:rFonts w:ascii="Cambria"/>
        </w:rPr>
      </w:pPr>
      <w:r>
        <w:rPr>
          <w:rFonts w:ascii="Cambria"/>
        </w:rPr>
        <w:t>case 2:</w:t>
      </w:r>
    </w:p>
    <w:p w14:paraId="3CBF3656">
      <w:pPr>
        <w:pStyle w:val="6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1490DF4F">
      <w:pPr>
        <w:pStyle w:val="6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6FA55CBB">
      <w:pPr>
        <w:spacing w:after="0" w:line="424" w:lineRule="auto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B8D2D9E">
      <w:pPr>
        <w:pStyle w:val="6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96C725A">
      <w:pPr>
        <w:pStyle w:val="6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207CA402">
      <w:pPr>
        <w:pStyle w:val="6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13D7CC0">
      <w:pPr>
        <w:pStyle w:val="6"/>
        <w:spacing w:line="257" w:lineRule="exact"/>
        <w:ind w:left="994"/>
        <w:rPr>
          <w:rFonts w:ascii="Cambria"/>
        </w:rPr>
      </w:pPr>
      <w:r>
        <w:rPr>
          <w:rFonts w:ascii="Cambria"/>
          <w:w w:val="100"/>
        </w:rPr>
        <w:t>{</w:t>
      </w:r>
    </w:p>
    <w:p w14:paraId="78468737">
      <w:pPr>
        <w:pStyle w:val="6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8CFC1EB">
      <w:pPr>
        <w:pStyle w:val="6"/>
        <w:spacing w:before="198"/>
        <w:ind w:left="994"/>
        <w:rPr>
          <w:rFonts w:ascii="Cambria"/>
        </w:rPr>
      </w:pPr>
      <w:r>
        <w:rPr>
          <w:rFonts w:ascii="Cambria"/>
          <w:w w:val="100"/>
        </w:rPr>
        <w:t>}</w:t>
      </w:r>
    </w:p>
    <w:p w14:paraId="73C60E04">
      <w:pPr>
        <w:pStyle w:val="6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486BE8A3">
      <w:pPr>
        <w:pStyle w:val="6"/>
        <w:spacing w:before="196"/>
        <w:ind w:left="994"/>
        <w:rPr>
          <w:rFonts w:ascii="Cambria"/>
        </w:rPr>
      </w:pPr>
      <w:r>
        <w:rPr>
          <w:rFonts w:ascii="Cambria"/>
          <w:w w:val="100"/>
        </w:rPr>
        <w:t>{</w:t>
      </w:r>
    </w:p>
    <w:p w14:paraId="13546E48">
      <w:pPr>
        <w:pStyle w:val="6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159B8745">
      <w:pPr>
        <w:pStyle w:val="6"/>
        <w:spacing w:before="195"/>
        <w:ind w:left="994"/>
        <w:rPr>
          <w:rFonts w:ascii="Cambria"/>
        </w:rPr>
      </w:pPr>
      <w:r>
        <w:rPr>
          <w:rFonts w:ascii="Cambria"/>
          <w:w w:val="100"/>
        </w:rPr>
        <w:t>}</w:t>
      </w:r>
    </w:p>
    <w:p w14:paraId="0BB0894E">
      <w:pPr>
        <w:pStyle w:val="6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4EB09575">
      <w:pPr>
        <w:pStyle w:val="6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AAE8E5F">
      <w:pPr>
        <w:pStyle w:val="6"/>
        <w:spacing w:before="7"/>
        <w:rPr>
          <w:rFonts w:ascii="Cambria"/>
          <w:sz w:val="38"/>
        </w:rPr>
      </w:pPr>
    </w:p>
    <w:p w14:paraId="11083AAB">
      <w:pPr>
        <w:pStyle w:val="6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7A226C43">
      <w:pPr>
        <w:pStyle w:val="6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BD04B68">
      <w:pPr>
        <w:pStyle w:val="6"/>
        <w:spacing w:before="7"/>
        <w:rPr>
          <w:rFonts w:ascii="Cambria"/>
          <w:sz w:val="38"/>
        </w:rPr>
      </w:pPr>
    </w:p>
    <w:p w14:paraId="378EE20D">
      <w:pPr>
        <w:pStyle w:val="6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5EBB4083">
      <w:pPr>
        <w:pStyle w:val="6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0B00943">
      <w:pPr>
        <w:pStyle w:val="6"/>
        <w:spacing w:before="8"/>
        <w:rPr>
          <w:rFonts w:ascii="Cambria"/>
          <w:sz w:val="38"/>
        </w:rPr>
      </w:pPr>
    </w:p>
    <w:p w14:paraId="62D3A623">
      <w:pPr>
        <w:pStyle w:val="6"/>
        <w:ind w:left="799"/>
        <w:rPr>
          <w:rFonts w:ascii="Cambria"/>
        </w:rPr>
      </w:pPr>
      <w:r>
        <w:rPr>
          <w:rFonts w:ascii="Cambria"/>
        </w:rPr>
        <w:t>case 7:</w:t>
      </w:r>
    </w:p>
    <w:p w14:paraId="1F33229C">
      <w:pPr>
        <w:pStyle w:val="6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F05B20B">
      <w:pPr>
        <w:pStyle w:val="6"/>
        <w:spacing w:before="10"/>
        <w:rPr>
          <w:rFonts w:ascii="Cambria"/>
          <w:sz w:val="38"/>
        </w:rPr>
      </w:pPr>
    </w:p>
    <w:p w14:paraId="6548E3F4">
      <w:pPr>
        <w:pStyle w:val="6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2F2F0503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43860DE">
      <w:pPr>
        <w:pStyle w:val="6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692D7C70">
      <w:pPr>
        <w:pStyle w:val="6"/>
        <w:spacing w:before="196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5C6A567A">
      <w:pPr>
        <w:pStyle w:val="6"/>
        <w:rPr>
          <w:rFonts w:ascii="Cambria"/>
          <w:sz w:val="20"/>
        </w:rPr>
      </w:pPr>
    </w:p>
    <w:p w14:paraId="7EAC195F">
      <w:pPr>
        <w:pStyle w:val="6"/>
        <w:spacing w:before="9"/>
        <w:rPr>
          <w:rFonts w:ascii="Cambria"/>
          <w:sz w:val="26"/>
        </w:rPr>
      </w:pPr>
    </w:p>
    <w:p w14:paraId="4C6FE8EB">
      <w:pPr>
        <w:pStyle w:val="6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F7D4208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60103A54">
      <w:pPr>
        <w:pStyle w:val="6"/>
        <w:rPr>
          <w:rFonts w:ascii="Cambria"/>
          <w:sz w:val="20"/>
        </w:rPr>
      </w:pPr>
    </w:p>
    <w:p w14:paraId="140F8393">
      <w:pPr>
        <w:pStyle w:val="6"/>
        <w:rPr>
          <w:rFonts w:ascii="Cambria"/>
          <w:sz w:val="27"/>
        </w:rPr>
      </w:pPr>
    </w:p>
    <w:p w14:paraId="79E3F7A5">
      <w:pPr>
        <w:pStyle w:val="6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0C66FA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84AA1FC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74E02C34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B8E6754">
      <w:pPr>
        <w:pStyle w:val="6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EB0F05C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6E88F66B">
      <w:pPr>
        <w:pStyle w:val="6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7012006">
      <w:pPr>
        <w:pStyle w:val="6"/>
        <w:spacing w:line="258" w:lineRule="exact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078CFCB4">
      <w:pPr>
        <w:pStyle w:val="6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71DD2A74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597EC99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CA0183F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FD693E0">
      <w:pPr>
        <w:pStyle w:val="6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76495706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C6432C0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27A1515A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155A907">
      <w:pPr>
        <w:pStyle w:val="6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7180E245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FBDF46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412A2B97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1B4BE9D6">
      <w:pPr>
        <w:pStyle w:val="6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EB936ED">
      <w:pPr>
        <w:pStyle w:val="6"/>
        <w:rPr>
          <w:rFonts w:ascii="Cambria"/>
          <w:sz w:val="20"/>
        </w:rPr>
      </w:pPr>
    </w:p>
    <w:p w14:paraId="3749F93F">
      <w:pPr>
        <w:pStyle w:val="6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76BF999">
      <w:pPr>
        <w:pStyle w:val="6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588817D0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9DBD76A">
      <w:pPr>
        <w:pStyle w:val="6"/>
        <w:rPr>
          <w:rFonts w:ascii="Cambria"/>
          <w:sz w:val="20"/>
        </w:rPr>
      </w:pPr>
    </w:p>
    <w:p w14:paraId="5A409036">
      <w:pPr>
        <w:pStyle w:val="6"/>
        <w:spacing w:before="9"/>
        <w:rPr>
          <w:rFonts w:ascii="Cambria"/>
          <w:sz w:val="26"/>
        </w:rPr>
      </w:pPr>
    </w:p>
    <w:p w14:paraId="41C9A9C8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4FE5B7C5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652DFAA">
      <w:pPr>
        <w:pStyle w:val="6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6CB3506">
      <w:pPr>
        <w:pStyle w:val="6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78211F3">
      <w:pPr>
        <w:pStyle w:val="6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D2B3836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3685F7D">
      <w:pPr>
        <w:pStyle w:val="6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3C42E65D">
      <w:pPr>
        <w:pStyle w:val="6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86A85A1">
      <w:pPr>
        <w:pStyle w:val="6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07DABD0D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C1FE6EA">
      <w:pPr>
        <w:pStyle w:val="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2A5C348">
      <w:pPr>
        <w:pStyle w:val="6"/>
        <w:spacing w:before="198"/>
        <w:ind w:left="269"/>
        <w:rPr>
          <w:rFonts w:ascii="Cambria"/>
        </w:rPr>
      </w:pPr>
      <w:r>
        <w:rPr>
          <w:rFonts w:ascii="Cambria"/>
          <w:w w:val="100"/>
        </w:rPr>
        <w:t>{</w:t>
      </w:r>
    </w:p>
    <w:p w14:paraId="7FC2E68D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36D956F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1E9C68C">
      <w:pPr>
        <w:pStyle w:val="6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40A0C813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78EDE874">
      <w:pPr>
        <w:pStyle w:val="6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3610C25A">
      <w:pPr>
        <w:pStyle w:val="6"/>
        <w:spacing w:before="195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526ED1B3">
      <w:pPr>
        <w:pStyle w:val="6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D45619B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4A5E8EA7">
      <w:pPr>
        <w:pStyle w:val="6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3F472460">
      <w:pPr>
        <w:pStyle w:val="6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16731A00">
      <w:pPr>
        <w:pStyle w:val="6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4ADED84E">
      <w:pPr>
        <w:pStyle w:val="6"/>
        <w:rPr>
          <w:rFonts w:ascii="Cambria"/>
          <w:sz w:val="20"/>
        </w:rPr>
      </w:pPr>
    </w:p>
    <w:p w14:paraId="23BAE42B">
      <w:pPr>
        <w:pStyle w:val="6"/>
        <w:spacing w:before="9"/>
        <w:rPr>
          <w:rFonts w:ascii="Cambria"/>
          <w:sz w:val="26"/>
        </w:rPr>
      </w:pPr>
    </w:p>
    <w:p w14:paraId="46FDEE1B">
      <w:pPr>
        <w:pStyle w:val="6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7AC28F48">
      <w:pPr>
        <w:pStyle w:val="6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FD17970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EF96E01">
      <w:pPr>
        <w:pStyle w:val="6"/>
        <w:rPr>
          <w:rFonts w:ascii="Cambria"/>
          <w:sz w:val="20"/>
        </w:rPr>
      </w:pPr>
    </w:p>
    <w:p w14:paraId="75DB30D8">
      <w:pPr>
        <w:pStyle w:val="6"/>
        <w:spacing w:before="9"/>
        <w:rPr>
          <w:rFonts w:ascii="Cambria"/>
          <w:sz w:val="26"/>
        </w:rPr>
      </w:pPr>
    </w:p>
    <w:p w14:paraId="2F5FB091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1F1E335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4280A10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ADA6FBE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736D80A3">
      <w:pPr>
        <w:pStyle w:val="6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34AA0FD">
      <w:pPr>
        <w:pStyle w:val="6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2BB9C594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321916C">
      <w:pPr>
        <w:pStyle w:val="6"/>
        <w:spacing w:before="195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6A25FE12">
      <w:pPr>
        <w:pStyle w:val="6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12DC5335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2DCA4EC3">
      <w:pPr>
        <w:pStyle w:val="6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130F4E32">
      <w:pPr>
        <w:pStyle w:val="6"/>
        <w:spacing w:before="195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2A5EE758">
      <w:pPr>
        <w:pStyle w:val="6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3C53F83A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9741CCC">
      <w:pPr>
        <w:pStyle w:val="6"/>
        <w:rPr>
          <w:rFonts w:ascii="Cambria"/>
          <w:sz w:val="20"/>
        </w:rPr>
      </w:pPr>
    </w:p>
    <w:p w14:paraId="04EDA9E1">
      <w:pPr>
        <w:pStyle w:val="6"/>
        <w:rPr>
          <w:rFonts w:ascii="Cambria"/>
          <w:sz w:val="20"/>
        </w:rPr>
      </w:pPr>
    </w:p>
    <w:p w14:paraId="46881625">
      <w:pPr>
        <w:pStyle w:val="6"/>
        <w:rPr>
          <w:rFonts w:ascii="Cambria"/>
          <w:sz w:val="20"/>
        </w:rPr>
      </w:pPr>
    </w:p>
    <w:p w14:paraId="57FC3249">
      <w:pPr>
        <w:pStyle w:val="6"/>
        <w:spacing w:before="9"/>
        <w:rPr>
          <w:rFonts w:ascii="Cambria"/>
          <w:sz w:val="16"/>
        </w:rPr>
      </w:pPr>
    </w:p>
    <w:p w14:paraId="1FE7E35A">
      <w:pPr>
        <w:pStyle w:val="6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0EDC11B7">
      <w:pPr>
        <w:pStyle w:val="6"/>
        <w:spacing w:before="196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0603FAD6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2B2B6C98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0EEFCC26">
      <w:pPr>
        <w:pStyle w:val="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7CA05DD0">
      <w:pPr>
        <w:pStyle w:val="6"/>
        <w:spacing w:before="198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37FC5BD9">
      <w:pPr>
        <w:pStyle w:val="6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C451A36">
      <w:pPr>
        <w:pStyle w:val="6"/>
        <w:spacing w:before="195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77648940">
      <w:pPr>
        <w:pStyle w:val="6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1AF9BFD1">
      <w:pPr>
        <w:pStyle w:val="6"/>
        <w:spacing w:line="257" w:lineRule="exact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76977B8E">
      <w:pPr>
        <w:pStyle w:val="6"/>
        <w:spacing w:before="196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715132D7">
      <w:pPr>
        <w:pStyle w:val="6"/>
        <w:spacing w:before="198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0DC0C671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715C6581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5C5E9E26">
      <w:pPr>
        <w:pStyle w:val="6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3FD2FA54">
      <w:pPr>
        <w:pStyle w:val="6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0DB5C8F1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5AA5F3DD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5D11470E">
      <w:pPr>
        <w:pStyle w:val="6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139F427D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50AF3550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72E69281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55E6A4BF">
      <w:pPr>
        <w:pStyle w:val="6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1336E3CB">
      <w:pPr>
        <w:pStyle w:val="6"/>
        <w:spacing w:line="257" w:lineRule="exact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67A365A0">
      <w:pPr>
        <w:pStyle w:val="6"/>
        <w:spacing w:before="198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6547C7B8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6A0945F6">
      <w:pPr>
        <w:pStyle w:val="6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2492038C">
      <w:pPr>
        <w:spacing w:after="0" w:line="422" w:lineRule="auto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BC4F8AA">
      <w:pPr>
        <w:pStyle w:val="6"/>
        <w:spacing w:before="93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1530332">
      <w:pPr>
        <w:pStyle w:val="6"/>
        <w:rPr>
          <w:rFonts w:ascii="Cambria"/>
          <w:sz w:val="26"/>
        </w:rPr>
      </w:pPr>
    </w:p>
    <w:p w14:paraId="25D22876">
      <w:pPr>
        <w:pStyle w:val="6"/>
        <w:spacing w:before="5"/>
        <w:rPr>
          <w:rFonts w:ascii="Cambria"/>
          <w:sz w:val="29"/>
        </w:rPr>
      </w:pPr>
    </w:p>
    <w:p w14:paraId="1E8E58E1">
      <w:pPr>
        <w:pStyle w:val="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2A62D85A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38CA5180">
      <w:pPr>
        <w:pStyle w:val="6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7E6C48E">
      <w:pPr>
        <w:pStyle w:val="6"/>
        <w:rPr>
          <w:rFonts w:ascii="Cambria"/>
          <w:sz w:val="26"/>
        </w:rPr>
      </w:pPr>
    </w:p>
    <w:p w14:paraId="6D609921">
      <w:pPr>
        <w:pStyle w:val="6"/>
        <w:spacing w:before="4"/>
        <w:rPr>
          <w:rFonts w:ascii="Cambria"/>
          <w:sz w:val="29"/>
        </w:rPr>
      </w:pPr>
    </w:p>
    <w:p w14:paraId="1207B6A6">
      <w:pPr>
        <w:pStyle w:val="6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D41CFA4">
      <w:pPr>
        <w:pStyle w:val="6"/>
        <w:spacing w:before="198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5992C501">
      <w:pPr>
        <w:pStyle w:val="6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FAA6992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5D3A04D4">
      <w:pPr>
        <w:pStyle w:val="6"/>
        <w:rPr>
          <w:rFonts w:ascii="Cambria"/>
          <w:sz w:val="20"/>
        </w:rPr>
      </w:pPr>
    </w:p>
    <w:p w14:paraId="37F3BC11">
      <w:pPr>
        <w:pStyle w:val="6"/>
        <w:spacing w:before="9"/>
        <w:rPr>
          <w:rFonts w:ascii="Cambria"/>
          <w:sz w:val="26"/>
        </w:rPr>
      </w:pPr>
    </w:p>
    <w:p w14:paraId="756058FE">
      <w:pPr>
        <w:pStyle w:val="6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67F8F2CD">
      <w:pPr>
        <w:pStyle w:val="6"/>
        <w:spacing w:before="195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27BF3C7C">
      <w:pPr>
        <w:pStyle w:val="6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714BC3B9">
      <w:pPr>
        <w:pStyle w:val="6"/>
        <w:spacing w:line="254" w:lineRule="exact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6A742C87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61EAAC8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6C683B12">
      <w:pPr>
        <w:pStyle w:val="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0C09C33C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5DFB6680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638A5977">
      <w:pPr>
        <w:pStyle w:val="6"/>
        <w:spacing w:before="195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7517647B">
      <w:pPr>
        <w:pStyle w:val="6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35825A0">
      <w:pPr>
        <w:pStyle w:val="6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41C9DB1C">
      <w:pPr>
        <w:pStyle w:val="6"/>
        <w:spacing w:before="195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31119486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289160D3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1F2700BA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3B185912">
      <w:pPr>
        <w:pStyle w:val="6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65B04C9F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6EEF4C7">
      <w:pPr>
        <w:pStyle w:val="6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268A5666">
      <w:pPr>
        <w:pStyle w:val="6"/>
        <w:spacing w:before="196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1DA64109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756F2FA5">
      <w:pPr>
        <w:pStyle w:val="6"/>
        <w:spacing w:before="195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3E226871">
      <w:pPr>
        <w:pStyle w:val="6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7C2FBE73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74EFF754">
      <w:pPr>
        <w:pStyle w:val="6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003253B9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48587735">
      <w:pPr>
        <w:pStyle w:val="6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45A9901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D2F27EF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3E1ACE7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3FC77BD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6A7E0481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483D535D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7C4E788C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200A863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7EDAF9E9">
      <w:pPr>
        <w:pStyle w:val="6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0B835682">
      <w:pPr>
        <w:pStyle w:val="6"/>
        <w:spacing w:before="7"/>
        <w:rPr>
          <w:rFonts w:ascii="Cambria"/>
          <w:sz w:val="38"/>
        </w:rPr>
      </w:pPr>
    </w:p>
    <w:p w14:paraId="471CABD5">
      <w:pPr>
        <w:pStyle w:val="6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5F9BAED6">
      <w:pPr>
        <w:pStyle w:val="6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44129C86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0FC11163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26116CA2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41F21CF5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12CB11A5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8EAA36F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7BC29CF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79E99355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6211532">
      <w:pPr>
        <w:pStyle w:val="6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1CC6EE6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B203604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D3705D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46AE46F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865A60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2D14C0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0209F11F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8C044B1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ADAE34A">
      <w:pPr>
        <w:pStyle w:val="6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5CC67321">
      <w:pPr>
        <w:pStyle w:val="6"/>
        <w:spacing w:before="2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97FEEC6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459FDD9C">
      <w:pPr>
        <w:pStyle w:val="6"/>
        <w:spacing w:before="197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1E15F557">
      <w:pPr>
        <w:pStyle w:val="6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04BCB4F3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67E3F854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71F3F092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EAFB3C0">
      <w:pPr>
        <w:pStyle w:val="6"/>
        <w:rPr>
          <w:rFonts w:ascii="Cambria"/>
          <w:sz w:val="26"/>
        </w:rPr>
      </w:pPr>
    </w:p>
    <w:p w14:paraId="3BA470DB">
      <w:pPr>
        <w:pStyle w:val="6"/>
        <w:spacing w:before="7"/>
        <w:rPr>
          <w:rFonts w:ascii="Cambria"/>
          <w:sz w:val="29"/>
        </w:rPr>
      </w:pPr>
    </w:p>
    <w:p w14:paraId="409DCD4F">
      <w:pPr>
        <w:pStyle w:val="6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10B68E2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6E79F014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2EC01060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5CCF8A6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733C01F2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5271FBB2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B51154A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22C66BD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E0D31ED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2777802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864AB99">
      <w:pPr>
        <w:pStyle w:val="6"/>
        <w:rPr>
          <w:rFonts w:ascii="Cambria"/>
          <w:sz w:val="26"/>
        </w:rPr>
      </w:pPr>
    </w:p>
    <w:p w14:paraId="4D73E881">
      <w:pPr>
        <w:pStyle w:val="6"/>
        <w:spacing w:before="4"/>
        <w:rPr>
          <w:rFonts w:ascii="Cambria"/>
          <w:sz w:val="29"/>
        </w:rPr>
      </w:pPr>
    </w:p>
    <w:p w14:paraId="0487180C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3AA0014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8F11EDC">
      <w:pPr>
        <w:pStyle w:val="6"/>
        <w:rPr>
          <w:rFonts w:ascii="Cambria"/>
          <w:sz w:val="26"/>
        </w:rPr>
      </w:pPr>
      <w:r>
        <w:br w:type="column"/>
      </w:r>
    </w:p>
    <w:p w14:paraId="76CD2EE4">
      <w:pPr>
        <w:pStyle w:val="6"/>
        <w:rPr>
          <w:rFonts w:ascii="Cambria"/>
          <w:sz w:val="26"/>
        </w:rPr>
      </w:pPr>
    </w:p>
    <w:p w14:paraId="17B1F83E">
      <w:pPr>
        <w:pStyle w:val="6"/>
        <w:spacing w:before="4"/>
        <w:rPr>
          <w:rFonts w:ascii="Cambria"/>
          <w:sz w:val="33"/>
        </w:rPr>
      </w:pPr>
    </w:p>
    <w:p w14:paraId="408C6B85">
      <w:pPr>
        <w:pStyle w:val="6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5E3EC0CB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equalWidth="0" w:num="2">
            <w:col w:w="593" w:space="40"/>
            <w:col w:w="9447"/>
          </w:cols>
        </w:sectPr>
      </w:pPr>
    </w:p>
    <w:p w14:paraId="4D030ED1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73BDB48C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0E655C9">
      <w:pPr>
        <w:pStyle w:val="6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04F5C0D0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0870637">
      <w:pPr>
        <w:pStyle w:val="6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41E59862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C436D24">
      <w:pPr>
        <w:pStyle w:val="6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68F483D2">
      <w:pPr>
        <w:pStyle w:val="6"/>
        <w:spacing w:before="1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A5138B3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C99656E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09D3F857">
      <w:pPr>
        <w:pStyle w:val="6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7032CBDD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3605417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79555DFE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E2A7317">
      <w:pPr>
        <w:pStyle w:val="6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616430A6">
      <w:pPr>
        <w:pStyle w:val="6"/>
        <w:spacing w:before="2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AFA1CFE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79EA728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42E87F4D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29DFD25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4926B9F">
      <w:pPr>
        <w:pStyle w:val="6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23EC6884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ED6ADEC">
      <w:pPr>
        <w:spacing w:after="0"/>
        <w:rPr>
          <w:rFonts w:ascii="Cambria"/>
        </w:rPr>
        <w:sectPr>
          <w:type w:val="continuous"/>
          <w:pgSz w:w="11920" w:h="16860"/>
          <w:pgMar w:top="1600" w:right="760" w:bottom="280" w:left="1080" w:header="720" w:footer="720" w:gutter="0"/>
          <w:cols w:space="720" w:num="1"/>
        </w:sectPr>
      </w:pPr>
    </w:p>
    <w:p w14:paraId="523824B3">
      <w:pPr>
        <w:pStyle w:val="6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043B7EFD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C9FACDA">
      <w:pPr>
        <w:pStyle w:val="6"/>
        <w:rPr>
          <w:rFonts w:ascii="Cambria"/>
          <w:sz w:val="26"/>
        </w:rPr>
      </w:pPr>
    </w:p>
    <w:p w14:paraId="7491893B">
      <w:pPr>
        <w:pStyle w:val="6"/>
        <w:rPr>
          <w:rFonts w:ascii="Cambria"/>
          <w:sz w:val="26"/>
        </w:rPr>
      </w:pPr>
    </w:p>
    <w:p w14:paraId="799D4C92">
      <w:pPr>
        <w:pStyle w:val="6"/>
        <w:rPr>
          <w:rFonts w:ascii="Cambria"/>
          <w:sz w:val="26"/>
        </w:rPr>
      </w:pPr>
    </w:p>
    <w:p w14:paraId="0CEE4F8B">
      <w:pPr>
        <w:pStyle w:val="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A5CCCDA">
      <w:pPr>
        <w:pStyle w:val="6"/>
        <w:spacing w:before="5"/>
        <w:rPr>
          <w:rFonts w:ascii="Cambria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37B0F">
      <w:pPr>
        <w:spacing w:after="0"/>
        <w:rPr>
          <w:rFonts w:ascii="Cambria"/>
          <w:sz w:val="13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CEFC746">
      <w:pPr>
        <w:pStyle w:val="6"/>
        <w:spacing w:before="9"/>
        <w:rPr>
          <w:rFonts w:ascii="Cambria"/>
          <w:sz w:val="7"/>
        </w:rPr>
      </w:pPr>
    </w:p>
    <w:p w14:paraId="2FD730F0">
      <w:pPr>
        <w:pStyle w:val="6"/>
        <w:ind w:left="22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63B">
      <w:pPr>
        <w:pStyle w:val="6"/>
        <w:rPr>
          <w:rFonts w:ascii="Cambria"/>
          <w:sz w:val="20"/>
        </w:rPr>
      </w:pPr>
    </w:p>
    <w:p w14:paraId="1F41AC7D">
      <w:pPr>
        <w:pStyle w:val="6"/>
        <w:rPr>
          <w:rFonts w:ascii="Cambria"/>
          <w:sz w:val="20"/>
        </w:rPr>
      </w:pPr>
    </w:p>
    <w:p w14:paraId="527510B3">
      <w:pPr>
        <w:pStyle w:val="6"/>
        <w:rPr>
          <w:rFonts w:ascii="Cambria"/>
          <w:sz w:val="20"/>
        </w:rPr>
      </w:pPr>
    </w:p>
    <w:p w14:paraId="523A3009">
      <w:pPr>
        <w:pStyle w:val="6"/>
        <w:rPr>
          <w:rFonts w:ascii="Cambria"/>
          <w:sz w:val="20"/>
        </w:rPr>
      </w:pPr>
    </w:p>
    <w:p w14:paraId="472F1EFD">
      <w:pPr>
        <w:pStyle w:val="6"/>
        <w:rPr>
          <w:rFonts w:ascii="Cambria"/>
          <w:sz w:val="20"/>
        </w:rPr>
      </w:pPr>
    </w:p>
    <w:p w14:paraId="08B7A4FF">
      <w:pPr>
        <w:pStyle w:val="6"/>
        <w:rPr>
          <w:rFonts w:ascii="Cambria"/>
          <w:sz w:val="20"/>
        </w:rPr>
      </w:pPr>
    </w:p>
    <w:p w14:paraId="7BBCB1E9">
      <w:pPr>
        <w:pStyle w:val="6"/>
        <w:rPr>
          <w:rFonts w:ascii="Cambria"/>
          <w:sz w:val="20"/>
        </w:rPr>
      </w:pPr>
    </w:p>
    <w:p w14:paraId="0F9918E2">
      <w:pPr>
        <w:pStyle w:val="6"/>
        <w:rPr>
          <w:rFonts w:ascii="Cambria"/>
          <w:sz w:val="20"/>
        </w:rPr>
      </w:pPr>
    </w:p>
    <w:p w14:paraId="5236B269">
      <w:pPr>
        <w:pStyle w:val="6"/>
        <w:rPr>
          <w:rFonts w:ascii="Cambria"/>
          <w:sz w:val="20"/>
        </w:rPr>
      </w:pPr>
    </w:p>
    <w:p w14:paraId="2F38E808">
      <w:pPr>
        <w:pStyle w:val="6"/>
        <w:rPr>
          <w:rFonts w:ascii="Cambria"/>
          <w:sz w:val="20"/>
        </w:rPr>
      </w:pPr>
    </w:p>
    <w:p w14:paraId="4138B921">
      <w:pPr>
        <w:pStyle w:val="6"/>
        <w:rPr>
          <w:rFonts w:ascii="Cambria"/>
          <w:sz w:val="20"/>
        </w:rPr>
      </w:pPr>
    </w:p>
    <w:p w14:paraId="733F98ED">
      <w:pPr>
        <w:pStyle w:val="6"/>
        <w:rPr>
          <w:rFonts w:ascii="Cambria"/>
          <w:sz w:val="20"/>
        </w:rPr>
      </w:pPr>
    </w:p>
    <w:p w14:paraId="4AC89514">
      <w:pPr>
        <w:pStyle w:val="6"/>
        <w:rPr>
          <w:rFonts w:ascii="Cambria"/>
          <w:sz w:val="20"/>
        </w:rPr>
      </w:pPr>
    </w:p>
    <w:p w14:paraId="0F9D5019">
      <w:pPr>
        <w:pStyle w:val="6"/>
        <w:rPr>
          <w:rFonts w:ascii="Cambria"/>
          <w:sz w:val="20"/>
        </w:rPr>
      </w:pPr>
    </w:p>
    <w:p w14:paraId="52F24C95">
      <w:pPr>
        <w:pStyle w:val="6"/>
        <w:rPr>
          <w:rFonts w:ascii="Cambria"/>
          <w:sz w:val="20"/>
        </w:rPr>
      </w:pPr>
    </w:p>
    <w:p w14:paraId="6D899EBD">
      <w:pPr>
        <w:pStyle w:val="6"/>
        <w:rPr>
          <w:rFonts w:ascii="Cambria"/>
          <w:sz w:val="20"/>
        </w:rPr>
      </w:pPr>
    </w:p>
    <w:p w14:paraId="2A7A973D">
      <w:pPr>
        <w:pStyle w:val="6"/>
        <w:rPr>
          <w:rFonts w:ascii="Cambria"/>
          <w:sz w:val="20"/>
        </w:rPr>
      </w:pPr>
    </w:p>
    <w:p w14:paraId="4DBCF1DD">
      <w:pPr>
        <w:pStyle w:val="6"/>
        <w:rPr>
          <w:rFonts w:ascii="Cambria"/>
          <w:sz w:val="20"/>
        </w:rPr>
      </w:pPr>
    </w:p>
    <w:p w14:paraId="6212CF1A">
      <w:pPr>
        <w:pStyle w:val="6"/>
        <w:rPr>
          <w:rFonts w:ascii="Cambria"/>
          <w:sz w:val="20"/>
        </w:rPr>
      </w:pPr>
    </w:p>
    <w:p w14:paraId="6519CA18">
      <w:pPr>
        <w:pStyle w:val="6"/>
        <w:rPr>
          <w:rFonts w:ascii="Cambria"/>
          <w:sz w:val="20"/>
        </w:rPr>
      </w:pPr>
    </w:p>
    <w:p w14:paraId="4B16EB6E">
      <w:pPr>
        <w:pStyle w:val="6"/>
        <w:rPr>
          <w:rFonts w:ascii="Cambria"/>
          <w:sz w:val="20"/>
        </w:rPr>
      </w:pPr>
    </w:p>
    <w:p w14:paraId="62C8255C">
      <w:pPr>
        <w:pStyle w:val="6"/>
        <w:rPr>
          <w:rFonts w:ascii="Cambria"/>
          <w:sz w:val="20"/>
        </w:rPr>
      </w:pPr>
    </w:p>
    <w:p w14:paraId="6512F88B">
      <w:pPr>
        <w:pStyle w:val="6"/>
        <w:rPr>
          <w:rFonts w:ascii="Cambria"/>
          <w:sz w:val="20"/>
        </w:rPr>
      </w:pPr>
    </w:p>
    <w:p w14:paraId="33559894">
      <w:pPr>
        <w:pStyle w:val="6"/>
        <w:rPr>
          <w:rFonts w:ascii="Cambria"/>
          <w:sz w:val="20"/>
        </w:rPr>
      </w:pPr>
    </w:p>
    <w:p w14:paraId="6F3C82A4">
      <w:pPr>
        <w:pStyle w:val="6"/>
        <w:spacing w:before="1"/>
        <w:rPr>
          <w:rFonts w:ascii="Cambria"/>
          <w:sz w:val="19"/>
        </w:rPr>
      </w:pPr>
    </w:p>
    <w:p w14:paraId="383553C1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3B4E76A9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7EB9FF3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1CC266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586572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11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7B76E7">
            <w:pPr>
              <w:pStyle w:val="10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9BB79D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Date:09/05/2024</w:t>
            </w:r>
          </w:p>
        </w:tc>
      </w:tr>
    </w:tbl>
    <w:p w14:paraId="3DFDB7A3">
      <w:pPr>
        <w:pStyle w:val="6"/>
        <w:spacing w:before="10"/>
        <w:rPr>
          <w:rFonts w:ascii="Cambria"/>
          <w:b/>
          <w:sz w:val="20"/>
        </w:rPr>
      </w:pPr>
    </w:p>
    <w:p w14:paraId="6C05EF83">
      <w:pPr>
        <w:spacing w:before="101" w:line="600" w:lineRule="auto"/>
        <w:ind w:left="468" w:right="230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 a C program to create a graph and display the ordering of vertices.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Algorithm:</w:t>
      </w:r>
    </w:p>
    <w:p w14:paraId="68AC0FB1">
      <w:pPr>
        <w:pStyle w:val="9"/>
        <w:numPr>
          <w:ilvl w:val="0"/>
          <w:numId w:val="20"/>
        </w:numPr>
        <w:tabs>
          <w:tab w:val="left" w:pos="503"/>
        </w:tabs>
        <w:spacing w:before="132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</w:p>
    <w:p w14:paraId="34E1A7A4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4C678B31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18273E38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95C2CAA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5A32CCDE">
      <w:pPr>
        <w:spacing w:before="0"/>
        <w:ind w:left="221" w:right="0" w:firstLine="0"/>
        <w:jc w:val="left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757FE421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5A037BA6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57A9707E">
      <w:pPr>
        <w:spacing w:before="0"/>
        <w:ind w:left="221" w:right="0" w:firstLine="0"/>
        <w:jc w:val="left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01686803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Stop</w:t>
      </w:r>
    </w:p>
    <w:p w14:paraId="04F1906A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832D077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46274A4B">
      <w:pPr>
        <w:pStyle w:val="6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6481B66E">
      <w:pPr>
        <w:pStyle w:val="6"/>
        <w:spacing w:before="7"/>
        <w:rPr>
          <w:rFonts w:ascii="Cambria"/>
          <w:sz w:val="38"/>
        </w:rPr>
      </w:pPr>
    </w:p>
    <w:p w14:paraId="38AD90FB">
      <w:pPr>
        <w:pStyle w:val="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25F49687">
      <w:pPr>
        <w:pStyle w:val="6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1FB6A52E">
      <w:pPr>
        <w:pStyle w:val="6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E46496C">
      <w:pPr>
        <w:pStyle w:val="6"/>
        <w:spacing w:line="258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7AFC406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AFF0B5E">
      <w:pPr>
        <w:pStyle w:val="6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62002406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F4B739F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0C3E244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C6753A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697635D">
      <w:pPr>
        <w:pStyle w:val="6"/>
        <w:rPr>
          <w:rFonts w:ascii="Cambria"/>
          <w:sz w:val="26"/>
        </w:rPr>
      </w:pPr>
    </w:p>
    <w:p w14:paraId="1371EEEF">
      <w:pPr>
        <w:pStyle w:val="6"/>
        <w:spacing w:before="4"/>
        <w:rPr>
          <w:rFonts w:ascii="Cambria"/>
          <w:sz w:val="29"/>
        </w:rPr>
      </w:pPr>
    </w:p>
    <w:p w14:paraId="3DAF1D04">
      <w:pPr>
        <w:pStyle w:val="6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66FE6699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562F2F7A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7A49C03A">
      <w:pPr>
        <w:pStyle w:val="6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54084DA4">
      <w:pPr>
        <w:pStyle w:val="6"/>
        <w:spacing w:before="7"/>
        <w:rPr>
          <w:rFonts w:ascii="Cambria"/>
          <w:sz w:val="38"/>
        </w:rPr>
      </w:pPr>
    </w:p>
    <w:p w14:paraId="0869DEB0">
      <w:pPr>
        <w:pStyle w:val="6"/>
        <w:spacing w:before="1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1AABCF5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21D8E09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67B1BC9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6F8D0E3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529428EA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98633E1">
      <w:pPr>
        <w:pStyle w:val="6"/>
        <w:rPr>
          <w:rFonts w:ascii="Cambria"/>
          <w:sz w:val="26"/>
        </w:rPr>
      </w:pPr>
    </w:p>
    <w:p w14:paraId="56B981BD">
      <w:pPr>
        <w:pStyle w:val="6"/>
        <w:spacing w:before="4"/>
        <w:rPr>
          <w:rFonts w:ascii="Cambria"/>
          <w:sz w:val="29"/>
        </w:rPr>
      </w:pPr>
    </w:p>
    <w:p w14:paraId="2DE6BF5A">
      <w:pPr>
        <w:pStyle w:val="6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529BCBAF">
      <w:pPr>
        <w:pStyle w:val="6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77DE195">
      <w:pPr>
        <w:pStyle w:val="6"/>
        <w:spacing w:before="1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DDD9169">
      <w:pPr>
        <w:pStyle w:val="6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11C9497">
      <w:pPr>
        <w:pStyle w:val="6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ECE6FC3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07F05C82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0DB70F4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1365E44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F53AEF9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EAC8752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1A841B7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1AFE81FF">
      <w:pPr>
        <w:pStyle w:val="6"/>
        <w:rPr>
          <w:rFonts w:ascii="Cambria"/>
          <w:sz w:val="26"/>
        </w:rPr>
      </w:pPr>
    </w:p>
    <w:p w14:paraId="54F72644">
      <w:pPr>
        <w:pStyle w:val="6"/>
        <w:spacing w:before="5"/>
        <w:rPr>
          <w:rFonts w:ascii="Cambria"/>
          <w:sz w:val="29"/>
        </w:rPr>
      </w:pPr>
    </w:p>
    <w:p w14:paraId="5A31D610">
      <w:pPr>
        <w:pStyle w:val="6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A0EFFED">
      <w:pPr>
        <w:pStyle w:val="6"/>
        <w:spacing w:before="9"/>
        <w:rPr>
          <w:rFonts w:ascii="Cambria"/>
          <w:sz w:val="38"/>
        </w:rPr>
      </w:pPr>
    </w:p>
    <w:p w14:paraId="7FA663C7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1750A0A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383E6D91">
      <w:pPr>
        <w:pStyle w:val="6"/>
        <w:rPr>
          <w:rFonts w:ascii="Cambria"/>
          <w:sz w:val="26"/>
        </w:rPr>
      </w:pPr>
    </w:p>
    <w:p w14:paraId="1501642C">
      <w:pPr>
        <w:pStyle w:val="6"/>
        <w:spacing w:before="4"/>
        <w:rPr>
          <w:rFonts w:ascii="Cambria"/>
          <w:sz w:val="29"/>
        </w:rPr>
      </w:pPr>
    </w:p>
    <w:p w14:paraId="46CB288B">
      <w:pPr>
        <w:pStyle w:val="6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26329B6E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A9253C1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2211844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A8903CE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7B8BBF5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31BE96A4">
      <w:pPr>
        <w:pStyle w:val="6"/>
        <w:rPr>
          <w:rFonts w:ascii="Cambria"/>
          <w:sz w:val="26"/>
        </w:rPr>
      </w:pPr>
    </w:p>
    <w:p w14:paraId="374F3BEC">
      <w:pPr>
        <w:pStyle w:val="6"/>
        <w:spacing w:before="5"/>
        <w:rPr>
          <w:rFonts w:ascii="Cambria"/>
          <w:sz w:val="29"/>
        </w:rPr>
      </w:pPr>
    </w:p>
    <w:p w14:paraId="54F3F9E9">
      <w:pPr>
        <w:pStyle w:val="6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5EDA49FB">
      <w:pPr>
        <w:pStyle w:val="6"/>
        <w:rPr>
          <w:rFonts w:ascii="Cambria"/>
          <w:sz w:val="26"/>
        </w:rPr>
      </w:pPr>
    </w:p>
    <w:p w14:paraId="2F305477">
      <w:pPr>
        <w:pStyle w:val="6"/>
        <w:spacing w:before="4"/>
        <w:rPr>
          <w:rFonts w:ascii="Cambria"/>
          <w:sz w:val="29"/>
        </w:rPr>
      </w:pPr>
    </w:p>
    <w:p w14:paraId="08DAA2B9">
      <w:pPr>
        <w:pStyle w:val="6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5E8568E6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8E22D09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22E33AAE">
      <w:pPr>
        <w:pStyle w:val="6"/>
        <w:spacing w:before="197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8E69C57">
      <w:pPr>
        <w:pStyle w:val="6"/>
        <w:rPr>
          <w:rFonts w:ascii="Cambria"/>
          <w:sz w:val="26"/>
        </w:rPr>
      </w:pPr>
    </w:p>
    <w:p w14:paraId="73F7688F">
      <w:pPr>
        <w:pStyle w:val="6"/>
        <w:rPr>
          <w:rFonts w:ascii="Cambria"/>
          <w:sz w:val="26"/>
        </w:rPr>
      </w:pPr>
    </w:p>
    <w:p w14:paraId="122B9FCE">
      <w:pPr>
        <w:pStyle w:val="6"/>
        <w:rPr>
          <w:rFonts w:ascii="Cambria"/>
          <w:sz w:val="26"/>
        </w:rPr>
      </w:pPr>
    </w:p>
    <w:p w14:paraId="19A5FB36">
      <w:pPr>
        <w:pStyle w:val="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32BF6211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AA0EB">
      <w:pPr>
        <w:pStyle w:val="6"/>
        <w:rPr>
          <w:rFonts w:ascii="Cambria"/>
          <w:sz w:val="26"/>
        </w:rPr>
      </w:pPr>
    </w:p>
    <w:p w14:paraId="0260D72C">
      <w:pPr>
        <w:pStyle w:val="6"/>
        <w:rPr>
          <w:rFonts w:ascii="Cambria"/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76" name="Ink 76"/>
                            <w14:cNvContentPartPr/>
                          </w14:nvContentPartPr>
                          <w14:xfrm>
                            <a:off x="2480945" y="6064885"/>
                            <a:ext cx="2857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1.35pt;margin-top:102.75pt;height:0.05pt;width:2.25pt;z-index:251674624;mso-width-relative:page;mso-height-relative:page;" coordsize="21600,21600" o:gfxdata="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">
                <v:imagedata r:id="rId44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53" name="Ink 53"/>
                            <w14:cNvContentPartPr/>
                          </w14:nvContentPartPr>
                          <w14:xfrm>
                            <a:off x="2035810" y="6021705"/>
                            <a:ext cx="10541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6.3pt;margin-top:99.35pt;height:0.6pt;width:8.3pt;z-index:251666432;mso-width-relative:page;mso-height-relative:page;" coordsize="21600,21600" o:gfxdata="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">
                <v:imagedata r:id="rId46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7">
                          <w14:nvContentPartPr>
                            <w14:cNvPr id="49" name="Ink 49"/>
                            <w14:cNvContentPartPr/>
                          </w14:nvContentPartPr>
                          <w14:xfrm>
                            <a:off x="1486535" y="5959475"/>
                            <a:ext cx="1732280" cy="69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3.05pt;margin-top:94.45pt;height:5.5pt;width:136.4pt;z-index:251665408;mso-width-relative:page;mso-height-relative:page;" coordsize="21600,21600" o:gfxdata="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">
                <v:imagedata r:id="rId48" o:title=""/>
                <o:lock v:ext="edit"/>
              </v:shape>
            </w:pict>
          </mc:Fallback>
        </mc:AlternateContent>
      </w:r>
    </w:p>
    <w:p w14:paraId="231D14AA">
      <w:pPr>
        <w:pStyle w:val="6"/>
        <w:rPr>
          <w:rFonts w:ascii="Cambria"/>
          <w:sz w:val="26"/>
        </w:rPr>
      </w:pPr>
    </w:p>
    <w:p w14:paraId="482F833F">
      <w:pPr>
        <w:pStyle w:val="6"/>
        <w:rPr>
          <w:rFonts w:ascii="Cambria"/>
          <w:sz w:val="26"/>
        </w:rPr>
      </w:pPr>
    </w:p>
    <w:p w14:paraId="68302ECB">
      <w:pPr>
        <w:pStyle w:val="6"/>
        <w:rPr>
          <w:rFonts w:ascii="Cambria"/>
          <w:sz w:val="26"/>
        </w:rPr>
      </w:pPr>
    </w:p>
    <w:p w14:paraId="32A78780">
      <w:pPr>
        <w:pStyle w:val="6"/>
        <w:rPr>
          <w:rFonts w:ascii="Cambria"/>
          <w:sz w:val="26"/>
        </w:rPr>
      </w:pPr>
    </w:p>
    <w:p w14:paraId="31128C0D">
      <w:pPr>
        <w:pStyle w:val="6"/>
        <w:rPr>
          <w:rFonts w:ascii="Cambria"/>
          <w:sz w:val="26"/>
        </w:rPr>
      </w:pPr>
    </w:p>
    <w:p w14:paraId="31C12E3B">
      <w:pPr>
        <w:pStyle w:val="6"/>
        <w:rPr>
          <w:rFonts w:ascii="Cambria"/>
          <w:sz w:val="26"/>
        </w:rPr>
      </w:pPr>
    </w:p>
    <w:p w14:paraId="24B0DAF4">
      <w:pPr>
        <w:pStyle w:val="6"/>
        <w:rPr>
          <w:rFonts w:ascii="Cambria"/>
          <w:sz w:val="26"/>
        </w:rPr>
      </w:pPr>
    </w:p>
    <w:p w14:paraId="21CA6F54">
      <w:pPr>
        <w:pStyle w:val="6"/>
        <w:rPr>
          <w:rFonts w:ascii="Cambria"/>
          <w:sz w:val="26"/>
        </w:rPr>
      </w:pPr>
    </w:p>
    <w:p w14:paraId="425F7201">
      <w:pPr>
        <w:pStyle w:val="6"/>
        <w:rPr>
          <w:rFonts w:ascii="Cambria"/>
          <w:sz w:val="26"/>
        </w:rPr>
      </w:pPr>
    </w:p>
    <w:p w14:paraId="2E964CEC">
      <w:pPr>
        <w:pStyle w:val="6"/>
        <w:rPr>
          <w:rFonts w:ascii="Cambria"/>
          <w:sz w:val="26"/>
        </w:rPr>
      </w:pPr>
    </w:p>
    <w:p w14:paraId="033CD600">
      <w:pPr>
        <w:pStyle w:val="6"/>
        <w:rPr>
          <w:rFonts w:ascii="Cambria"/>
          <w:sz w:val="26"/>
        </w:rPr>
      </w:pPr>
    </w:p>
    <w:p w14:paraId="557BD048">
      <w:pPr>
        <w:pStyle w:val="6"/>
        <w:rPr>
          <w:rFonts w:ascii="Cambria"/>
          <w:sz w:val="26"/>
        </w:rPr>
      </w:pPr>
    </w:p>
    <w:p w14:paraId="30BB51C5">
      <w:pPr>
        <w:pStyle w:val="6"/>
        <w:rPr>
          <w:rFonts w:ascii="Cambria"/>
          <w:sz w:val="26"/>
        </w:rPr>
      </w:pPr>
    </w:p>
    <w:p w14:paraId="112323B4">
      <w:pPr>
        <w:pStyle w:val="6"/>
        <w:rPr>
          <w:rFonts w:ascii="Cambria"/>
          <w:sz w:val="26"/>
        </w:rPr>
      </w:pPr>
    </w:p>
    <w:p w14:paraId="079D0685">
      <w:pPr>
        <w:pStyle w:val="6"/>
        <w:rPr>
          <w:rFonts w:ascii="Cambria"/>
          <w:sz w:val="26"/>
        </w:rPr>
      </w:pPr>
    </w:p>
    <w:p w14:paraId="50959444">
      <w:pPr>
        <w:pStyle w:val="6"/>
        <w:rPr>
          <w:rFonts w:ascii="Cambria"/>
          <w:sz w:val="26"/>
        </w:rPr>
      </w:pPr>
    </w:p>
    <w:p w14:paraId="4B27F4E7">
      <w:pPr>
        <w:pStyle w:val="6"/>
        <w:rPr>
          <w:rFonts w:ascii="Cambria"/>
          <w:sz w:val="33"/>
        </w:rPr>
      </w:pPr>
    </w:p>
    <w:p w14:paraId="63FFA05C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B584569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BD7F185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2FFC37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4E6CDB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No.:12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160A9C">
            <w:pPr>
              <w:pStyle w:val="10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306BE9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Date:09/05/2024</w:t>
            </w:r>
          </w:p>
        </w:tc>
      </w:tr>
    </w:tbl>
    <w:p w14:paraId="77789848">
      <w:pPr>
        <w:pStyle w:val="6"/>
        <w:spacing w:before="10"/>
        <w:rPr>
          <w:rFonts w:ascii="Cambria"/>
          <w:b/>
          <w:sz w:val="20"/>
        </w:rPr>
      </w:pPr>
    </w:p>
    <w:p w14:paraId="56663AC1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29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create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graph</w:t>
      </w:r>
      <w:r>
        <w:rPr>
          <w:rFonts w:ascii="Cambria"/>
          <w:b/>
          <w:spacing w:val="29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perform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Breadth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First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Search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Depth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First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Search.</w:t>
      </w:r>
    </w:p>
    <w:p w14:paraId="4A0C42E8">
      <w:pPr>
        <w:pStyle w:val="6"/>
        <w:spacing w:before="2"/>
        <w:rPr>
          <w:rFonts w:ascii="Cambria"/>
          <w:b/>
        </w:rPr>
      </w:pPr>
    </w:p>
    <w:p w14:paraId="719D922E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01B1EAE0">
      <w:pPr>
        <w:pStyle w:val="6"/>
        <w:spacing w:before="10"/>
        <w:rPr>
          <w:rFonts w:ascii="Cambria"/>
          <w:b/>
          <w:sz w:val="21"/>
        </w:rPr>
      </w:pPr>
    </w:p>
    <w:p w14:paraId="700B202D">
      <w:pPr>
        <w:spacing w:before="1"/>
        <w:ind w:left="221" w:right="0" w:firstLine="0"/>
        <w:jc w:val="left"/>
        <w:rPr>
          <w:sz w:val="24"/>
        </w:rPr>
      </w:pPr>
      <w:r>
        <w:rPr>
          <w:sz w:val="24"/>
        </w:rPr>
        <w:t>DFS</w:t>
      </w:r>
    </w:p>
    <w:p w14:paraId="625F57DA">
      <w:pPr>
        <w:pStyle w:val="6"/>
        <w:rPr>
          <w:sz w:val="26"/>
        </w:rPr>
      </w:pPr>
    </w:p>
    <w:p w14:paraId="5D0BE89B">
      <w:pPr>
        <w:pStyle w:val="6"/>
        <w:spacing w:before="11"/>
        <w:rPr>
          <w:sz w:val="21"/>
        </w:rPr>
      </w:pPr>
    </w:p>
    <w:p w14:paraId="5D7DCCE5">
      <w:pPr>
        <w:pStyle w:val="9"/>
        <w:numPr>
          <w:ilvl w:val="0"/>
          <w:numId w:val="21"/>
        </w:numPr>
        <w:tabs>
          <w:tab w:val="left" w:pos="437"/>
        </w:tabs>
        <w:spacing w:before="0" w:after="0" w:line="240" w:lineRule="auto"/>
        <w:ind w:left="436" w:right="0" w:hanging="216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30C6C701">
      <w:pPr>
        <w:pStyle w:val="9"/>
        <w:numPr>
          <w:ilvl w:val="0"/>
          <w:numId w:val="21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1C8414C3">
      <w:pPr>
        <w:pStyle w:val="9"/>
        <w:numPr>
          <w:ilvl w:val="0"/>
          <w:numId w:val="21"/>
        </w:numPr>
        <w:tabs>
          <w:tab w:val="left" w:pos="498"/>
        </w:tabs>
        <w:spacing w:before="0" w:after="0" w:line="240" w:lineRule="auto"/>
        <w:ind w:left="497" w:right="0" w:hanging="277"/>
        <w:jc w:val="left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093399D8">
      <w:pPr>
        <w:pStyle w:val="9"/>
        <w:numPr>
          <w:ilvl w:val="0"/>
          <w:numId w:val="21"/>
        </w:numPr>
        <w:tabs>
          <w:tab w:val="left" w:pos="503"/>
        </w:tabs>
        <w:spacing w:before="0" w:after="0" w:line="240" w:lineRule="auto"/>
        <w:ind w:left="221" w:right="4071" w:firstLine="0"/>
        <w:jc w:val="left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5B0B5E3">
      <w:pPr>
        <w:pStyle w:val="9"/>
        <w:numPr>
          <w:ilvl w:val="0"/>
          <w:numId w:val="21"/>
        </w:numPr>
        <w:tabs>
          <w:tab w:val="left" w:pos="503"/>
        </w:tabs>
        <w:spacing w:before="0" w:after="0" w:line="240" w:lineRule="auto"/>
        <w:ind w:left="221" w:right="466" w:firstLine="0"/>
        <w:jc w:val="left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3A399DE9">
      <w:pPr>
        <w:pStyle w:val="9"/>
        <w:numPr>
          <w:ilvl w:val="0"/>
          <w:numId w:val="21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0397E581">
      <w:pPr>
        <w:pStyle w:val="9"/>
        <w:numPr>
          <w:ilvl w:val="0"/>
          <w:numId w:val="21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28F85F35">
      <w:pPr>
        <w:pStyle w:val="6"/>
        <w:rPr>
          <w:sz w:val="26"/>
        </w:rPr>
      </w:pPr>
    </w:p>
    <w:p w14:paraId="22CE3F2F">
      <w:pPr>
        <w:pStyle w:val="6"/>
      </w:pPr>
    </w:p>
    <w:p w14:paraId="6C0961B3">
      <w:pPr>
        <w:spacing w:before="0"/>
        <w:ind w:left="422" w:right="0" w:firstLine="0"/>
        <w:jc w:val="left"/>
        <w:rPr>
          <w:sz w:val="24"/>
        </w:rPr>
      </w:pPr>
      <w:r>
        <w:rPr>
          <w:sz w:val="24"/>
        </w:rPr>
        <w:t>BFS</w:t>
      </w:r>
    </w:p>
    <w:p w14:paraId="173F7C80">
      <w:pPr>
        <w:pStyle w:val="6"/>
        <w:rPr>
          <w:sz w:val="24"/>
        </w:rPr>
      </w:pPr>
    </w:p>
    <w:p w14:paraId="551EB40E">
      <w:pPr>
        <w:spacing w:before="0"/>
        <w:ind w:left="221" w:right="2786" w:firstLine="0"/>
        <w:jc w:val="left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39B2FC6C">
      <w:pPr>
        <w:pStyle w:val="9"/>
        <w:numPr>
          <w:ilvl w:val="0"/>
          <w:numId w:val="22"/>
        </w:numPr>
        <w:tabs>
          <w:tab w:val="left" w:pos="498"/>
        </w:tabs>
        <w:spacing w:before="0" w:after="0" w:line="240" w:lineRule="auto"/>
        <w:ind w:left="497" w:right="0" w:hanging="277"/>
        <w:jc w:val="left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2FA49FA0">
      <w:pPr>
        <w:pStyle w:val="9"/>
        <w:numPr>
          <w:ilvl w:val="0"/>
          <w:numId w:val="22"/>
        </w:numPr>
        <w:tabs>
          <w:tab w:val="left" w:pos="503"/>
        </w:tabs>
        <w:spacing w:before="0" w:after="0" w:line="240" w:lineRule="auto"/>
        <w:ind w:left="221" w:right="3329" w:firstLine="0"/>
        <w:jc w:val="left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CDB1033">
      <w:pPr>
        <w:pStyle w:val="9"/>
        <w:numPr>
          <w:ilvl w:val="0"/>
          <w:numId w:val="22"/>
        </w:numPr>
        <w:tabs>
          <w:tab w:val="left" w:pos="503"/>
        </w:tabs>
        <w:spacing w:before="1" w:after="0" w:line="240" w:lineRule="auto"/>
        <w:ind w:left="221" w:right="820" w:firstLine="0"/>
        <w:jc w:val="left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6FC19DEE">
      <w:pPr>
        <w:pStyle w:val="9"/>
        <w:numPr>
          <w:ilvl w:val="0"/>
          <w:numId w:val="2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D525779">
      <w:pPr>
        <w:pStyle w:val="9"/>
        <w:numPr>
          <w:ilvl w:val="0"/>
          <w:numId w:val="2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36B7DB17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CDC513A">
      <w:pPr>
        <w:pStyle w:val="6"/>
        <w:rPr>
          <w:sz w:val="20"/>
        </w:rPr>
      </w:pPr>
    </w:p>
    <w:p w14:paraId="604B8843">
      <w:pPr>
        <w:pStyle w:val="6"/>
        <w:spacing w:before="9"/>
        <w:rPr>
          <w:sz w:val="18"/>
        </w:rPr>
      </w:pPr>
    </w:p>
    <w:p w14:paraId="7409D706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086D43F1">
      <w:pPr>
        <w:pStyle w:val="6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7136F498">
      <w:pPr>
        <w:pStyle w:val="6"/>
        <w:spacing w:before="7"/>
        <w:rPr>
          <w:rFonts w:ascii="Cambria"/>
          <w:sz w:val="38"/>
        </w:rPr>
      </w:pPr>
    </w:p>
    <w:p w14:paraId="0A06679B">
      <w:pPr>
        <w:pStyle w:val="6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7619A0B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514F733">
      <w:pPr>
        <w:pStyle w:val="6"/>
        <w:rPr>
          <w:rFonts w:ascii="Cambria"/>
          <w:sz w:val="26"/>
        </w:rPr>
      </w:pPr>
    </w:p>
    <w:p w14:paraId="0A314243">
      <w:pPr>
        <w:pStyle w:val="6"/>
        <w:spacing w:before="5"/>
        <w:rPr>
          <w:rFonts w:ascii="Cambria"/>
          <w:sz w:val="29"/>
        </w:rPr>
      </w:pPr>
    </w:p>
    <w:p w14:paraId="1D3859BC">
      <w:pPr>
        <w:pStyle w:val="6"/>
        <w:ind w:left="221"/>
        <w:rPr>
          <w:rFonts w:ascii="Cambria"/>
        </w:rPr>
      </w:pPr>
      <w:r>
        <w:rPr>
          <w:rFonts w:ascii="Cambria"/>
        </w:rPr>
        <w:t>};</w:t>
      </w:r>
    </w:p>
    <w:p w14:paraId="4309F2E1">
      <w:pPr>
        <w:pStyle w:val="6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72BB87AB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248E9FCB">
      <w:pPr>
        <w:pStyle w:val="6"/>
        <w:rPr>
          <w:rFonts w:ascii="Cambria"/>
          <w:sz w:val="26"/>
        </w:rPr>
      </w:pPr>
    </w:p>
    <w:p w14:paraId="080B30E0">
      <w:pPr>
        <w:pStyle w:val="6"/>
        <w:spacing w:before="7"/>
        <w:rPr>
          <w:rFonts w:ascii="Cambria"/>
          <w:sz w:val="29"/>
        </w:rPr>
      </w:pPr>
    </w:p>
    <w:p w14:paraId="7DF1A5DC">
      <w:pPr>
        <w:pStyle w:val="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651C95E">
      <w:pPr>
        <w:pStyle w:val="6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65536CC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35823FA5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7DD44986">
      <w:pPr>
        <w:pStyle w:val="6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61F3865C">
      <w:pPr>
        <w:pStyle w:val="6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12D7C648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685351B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28CC4458">
      <w:pPr>
        <w:pStyle w:val="6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52BFC8F3">
      <w:pPr>
        <w:pStyle w:val="6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058BFB50">
      <w:pPr>
        <w:spacing w:after="0" w:line="424" w:lineRule="auto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8064F0C">
      <w:pPr>
        <w:pStyle w:val="6"/>
        <w:rPr>
          <w:rFonts w:ascii="Cambria"/>
          <w:sz w:val="20"/>
        </w:rPr>
      </w:pPr>
    </w:p>
    <w:p w14:paraId="393FAC06">
      <w:pPr>
        <w:pStyle w:val="6"/>
        <w:rPr>
          <w:rFonts w:ascii="Cambria"/>
          <w:sz w:val="18"/>
        </w:rPr>
      </w:pPr>
    </w:p>
    <w:p w14:paraId="0CA351A4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40E067AB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1997DD5">
      <w:pPr>
        <w:pStyle w:val="6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3138E64A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88E2866">
      <w:pPr>
        <w:pStyle w:val="6"/>
        <w:rPr>
          <w:rFonts w:ascii="Cambria"/>
          <w:sz w:val="26"/>
        </w:rPr>
      </w:pPr>
    </w:p>
    <w:p w14:paraId="067373B4">
      <w:pPr>
        <w:pStyle w:val="6"/>
        <w:spacing w:before="6"/>
        <w:rPr>
          <w:rFonts w:ascii="Cambria"/>
          <w:sz w:val="29"/>
        </w:rPr>
      </w:pPr>
    </w:p>
    <w:p w14:paraId="2D21D7E0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30F18058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E1AB40D">
      <w:pPr>
        <w:pStyle w:val="6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7EF8053">
      <w:pPr>
        <w:pStyle w:val="6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7F4AB1CA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9FF53BF">
      <w:pPr>
        <w:pStyle w:val="6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1FA660A0">
      <w:pPr>
        <w:pStyle w:val="6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3EA6680E">
      <w:pPr>
        <w:pStyle w:val="6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7CF71A42">
      <w:pPr>
        <w:pStyle w:val="6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472DB01">
      <w:pPr>
        <w:pStyle w:val="6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E9005D2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2CC53B47">
      <w:pPr>
        <w:spacing w:after="0" w:line="257" w:lineRule="exact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3A54403">
      <w:pPr>
        <w:pStyle w:val="6"/>
        <w:rPr>
          <w:rFonts w:ascii="Cambria"/>
          <w:sz w:val="20"/>
        </w:rPr>
      </w:pPr>
    </w:p>
    <w:p w14:paraId="52A05917">
      <w:pPr>
        <w:pStyle w:val="6"/>
        <w:rPr>
          <w:rFonts w:ascii="Cambria"/>
          <w:sz w:val="18"/>
        </w:rPr>
      </w:pPr>
    </w:p>
    <w:p w14:paraId="75147BC5">
      <w:pPr>
        <w:pStyle w:val="6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08CB1BBA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91B9A76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2BFAAC8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2DF2FFD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7200096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999E134">
      <w:pPr>
        <w:pStyle w:val="6"/>
        <w:rPr>
          <w:rFonts w:ascii="Cambria"/>
          <w:sz w:val="26"/>
        </w:rPr>
      </w:pPr>
    </w:p>
    <w:p w14:paraId="35FA9510">
      <w:pPr>
        <w:pStyle w:val="6"/>
        <w:spacing w:before="4"/>
        <w:rPr>
          <w:rFonts w:ascii="Cambria"/>
          <w:sz w:val="29"/>
        </w:rPr>
      </w:pPr>
    </w:p>
    <w:p w14:paraId="24855517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DC7D787">
      <w:pPr>
        <w:pStyle w:val="6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1AD8165B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537D4B48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00BA8397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2D7B2B4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14F20B35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1E2B8DC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3F37ED54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233BA892">
      <w:pPr>
        <w:pStyle w:val="6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33D9598A">
      <w:pPr>
        <w:pStyle w:val="6"/>
        <w:spacing w:before="10"/>
        <w:rPr>
          <w:rFonts w:ascii="Cambria"/>
          <w:sz w:val="38"/>
        </w:rPr>
      </w:pPr>
    </w:p>
    <w:p w14:paraId="1E0E688A">
      <w:pPr>
        <w:pStyle w:val="6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221C6D7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6C9404A">
      <w:pPr>
        <w:pStyle w:val="6"/>
        <w:rPr>
          <w:rFonts w:ascii="Cambria"/>
          <w:sz w:val="26"/>
        </w:rPr>
      </w:pPr>
    </w:p>
    <w:p w14:paraId="128EA3CE">
      <w:pPr>
        <w:pStyle w:val="6"/>
        <w:spacing w:before="4"/>
        <w:rPr>
          <w:rFonts w:ascii="Cambria"/>
          <w:sz w:val="29"/>
        </w:rPr>
      </w:pPr>
    </w:p>
    <w:p w14:paraId="53FFF723">
      <w:pPr>
        <w:pStyle w:val="6"/>
        <w:ind w:left="221"/>
        <w:rPr>
          <w:rFonts w:ascii="Cambria"/>
        </w:rPr>
      </w:pPr>
      <w:r>
        <w:rPr>
          <w:rFonts w:ascii="Cambria"/>
        </w:rPr>
        <w:t>DFS:</w:t>
      </w:r>
    </w:p>
    <w:p w14:paraId="60D748A0">
      <w:pPr>
        <w:pStyle w:val="6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C88BCC0">
      <w:pPr>
        <w:pStyle w:val="6"/>
        <w:rPr>
          <w:sz w:val="24"/>
        </w:rPr>
      </w:pPr>
    </w:p>
    <w:p w14:paraId="4555739A">
      <w:pPr>
        <w:pStyle w:val="6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1001539A">
      <w:pPr>
        <w:spacing w:after="0" w:line="427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CEBEDD7">
      <w:pPr>
        <w:pStyle w:val="6"/>
        <w:rPr>
          <w:sz w:val="20"/>
        </w:rPr>
      </w:pPr>
    </w:p>
    <w:p w14:paraId="37AF46D8">
      <w:pPr>
        <w:pStyle w:val="6"/>
        <w:rPr>
          <w:sz w:val="19"/>
        </w:rPr>
      </w:pPr>
    </w:p>
    <w:p w14:paraId="4BCD2474">
      <w:pPr>
        <w:pStyle w:val="6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6BA8C328">
      <w:pPr>
        <w:pStyle w:val="6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034C3369">
      <w:pPr>
        <w:pStyle w:val="6"/>
        <w:spacing w:before="2"/>
        <w:ind w:left="221"/>
      </w:pPr>
      <w:r>
        <w:rPr>
          <w:color w:val="212121"/>
        </w:rPr>
        <w:t>};</w:t>
      </w:r>
    </w:p>
    <w:p w14:paraId="5928326D">
      <w:pPr>
        <w:pStyle w:val="6"/>
        <w:rPr>
          <w:sz w:val="24"/>
        </w:rPr>
      </w:pPr>
    </w:p>
    <w:p w14:paraId="728BE3E9">
      <w:pPr>
        <w:pStyle w:val="6"/>
        <w:rPr>
          <w:sz w:val="32"/>
        </w:rPr>
      </w:pPr>
    </w:p>
    <w:p w14:paraId="2679BC93">
      <w:pPr>
        <w:pStyle w:val="6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209104B7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5E833FBE">
      <w:pPr>
        <w:pStyle w:val="6"/>
        <w:spacing w:before="10"/>
        <w:rPr>
          <w:sz w:val="8"/>
        </w:rPr>
      </w:pPr>
    </w:p>
    <w:p w14:paraId="5E744A04">
      <w:pPr>
        <w:pStyle w:val="6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6041B253">
      <w:pPr>
        <w:pStyle w:val="6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7E0C806D">
      <w:pPr>
        <w:pStyle w:val="6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140E001C">
      <w:pPr>
        <w:pStyle w:val="6"/>
        <w:spacing w:before="2"/>
        <w:ind w:left="466"/>
      </w:pPr>
      <w:r>
        <w:rPr>
          <w:color w:val="212121"/>
          <w:w w:val="100"/>
        </w:rPr>
        <w:t>}</w:t>
      </w:r>
    </w:p>
    <w:p w14:paraId="734FA9CC">
      <w:pPr>
        <w:pStyle w:val="6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4FBF0AEE">
      <w:pPr>
        <w:pStyle w:val="6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19ADC006">
      <w:pPr>
        <w:pStyle w:val="6"/>
        <w:rPr>
          <w:sz w:val="24"/>
        </w:rPr>
      </w:pPr>
    </w:p>
    <w:p w14:paraId="4C93B8F9">
      <w:pPr>
        <w:pStyle w:val="6"/>
        <w:spacing w:before="1"/>
        <w:rPr>
          <w:sz w:val="32"/>
        </w:rPr>
      </w:pPr>
    </w:p>
    <w:p w14:paraId="3E17C2A5">
      <w:pPr>
        <w:pStyle w:val="6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DBB80B3">
      <w:pPr>
        <w:pStyle w:val="6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61585CC4">
      <w:pPr>
        <w:pStyle w:val="6"/>
        <w:spacing w:before="10"/>
        <w:rPr>
          <w:sz w:val="8"/>
        </w:rPr>
      </w:pPr>
    </w:p>
    <w:p w14:paraId="1EC50CE1">
      <w:pPr>
        <w:pStyle w:val="6"/>
        <w:spacing w:before="94"/>
        <w:ind w:left="466"/>
      </w:pPr>
      <w:r>
        <w:rPr>
          <w:color w:val="212121"/>
          <w:w w:val="100"/>
        </w:rPr>
        <w:t>}</w:t>
      </w:r>
    </w:p>
    <w:p w14:paraId="5AC23CFA">
      <w:pPr>
        <w:pStyle w:val="6"/>
        <w:rPr>
          <w:sz w:val="24"/>
        </w:rPr>
      </w:pPr>
    </w:p>
    <w:p w14:paraId="1F76517E">
      <w:pPr>
        <w:pStyle w:val="6"/>
        <w:spacing w:before="1"/>
        <w:rPr>
          <w:sz w:val="32"/>
        </w:rPr>
      </w:pPr>
    </w:p>
    <w:p w14:paraId="62FF15EB">
      <w:pPr>
        <w:pStyle w:val="6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271C8E7">
      <w:pPr>
        <w:pStyle w:val="6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1C34E233">
      <w:pPr>
        <w:pStyle w:val="6"/>
        <w:spacing w:before="10"/>
        <w:rPr>
          <w:sz w:val="8"/>
        </w:rPr>
      </w:pPr>
    </w:p>
    <w:p w14:paraId="64CA7D0C">
      <w:pPr>
        <w:pStyle w:val="6"/>
        <w:spacing w:before="93"/>
        <w:ind w:left="710"/>
      </w:pPr>
      <w:r>
        <w:rPr>
          <w:color w:val="212121"/>
          <w:w w:val="100"/>
        </w:rPr>
        <w:t>}</w:t>
      </w:r>
    </w:p>
    <w:p w14:paraId="0543BBEC">
      <w:pPr>
        <w:pStyle w:val="6"/>
        <w:spacing w:before="196"/>
        <w:ind w:left="466"/>
      </w:pPr>
      <w:r>
        <w:rPr>
          <w:color w:val="212121"/>
          <w:w w:val="100"/>
        </w:rPr>
        <w:t>}</w:t>
      </w:r>
    </w:p>
    <w:p w14:paraId="6899C465">
      <w:pPr>
        <w:pStyle w:val="6"/>
        <w:spacing w:before="10"/>
        <w:rPr>
          <w:sz w:val="8"/>
        </w:rPr>
      </w:pPr>
    </w:p>
    <w:p w14:paraId="7046B6D0">
      <w:pPr>
        <w:pStyle w:val="6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65620C9">
      <w:pPr>
        <w:pStyle w:val="6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479FB930">
      <w:pPr>
        <w:pStyle w:val="6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AEDF940">
      <w:pPr>
        <w:pStyle w:val="6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B7B7D80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87A70DA">
      <w:pPr>
        <w:pStyle w:val="6"/>
        <w:rPr>
          <w:sz w:val="20"/>
        </w:rPr>
      </w:pPr>
    </w:p>
    <w:p w14:paraId="36B6A4F7">
      <w:pPr>
        <w:pStyle w:val="6"/>
        <w:rPr>
          <w:sz w:val="19"/>
        </w:rPr>
      </w:pPr>
    </w:p>
    <w:p w14:paraId="07F0EE6E">
      <w:pPr>
        <w:pStyle w:val="6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570123EB">
      <w:pPr>
        <w:pStyle w:val="6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43C63036">
      <w:pPr>
        <w:pStyle w:val="6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656F422">
      <w:pPr>
        <w:pStyle w:val="6"/>
        <w:rPr>
          <w:sz w:val="20"/>
        </w:rPr>
      </w:pPr>
    </w:p>
    <w:p w14:paraId="605D0D5E">
      <w:pPr>
        <w:pStyle w:val="6"/>
        <w:spacing w:before="10"/>
        <w:rPr>
          <w:sz w:val="27"/>
        </w:rPr>
      </w:pPr>
    </w:p>
    <w:p w14:paraId="5FF80249">
      <w:pPr>
        <w:pStyle w:val="6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08B985F7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3AA0FFDA">
      <w:pPr>
        <w:pStyle w:val="6"/>
        <w:spacing w:before="10"/>
        <w:rPr>
          <w:sz w:val="8"/>
        </w:rPr>
      </w:pPr>
    </w:p>
    <w:p w14:paraId="3BB69604">
      <w:pPr>
        <w:pStyle w:val="6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6CABEC56">
      <w:pPr>
        <w:pStyle w:val="6"/>
        <w:rPr>
          <w:sz w:val="20"/>
        </w:rPr>
      </w:pPr>
    </w:p>
    <w:p w14:paraId="40F84487">
      <w:pPr>
        <w:pStyle w:val="6"/>
        <w:spacing w:before="5"/>
        <w:rPr>
          <w:sz w:val="28"/>
        </w:rPr>
      </w:pPr>
    </w:p>
    <w:p w14:paraId="5B3D9ECA">
      <w:pPr>
        <w:pStyle w:val="6"/>
        <w:spacing w:before="93"/>
        <w:ind w:left="221"/>
      </w:pPr>
      <w:r>
        <w:rPr>
          <w:color w:val="212121"/>
          <w:w w:val="100"/>
        </w:rPr>
        <w:t>{</w:t>
      </w:r>
    </w:p>
    <w:p w14:paraId="2D53D2AC">
      <w:pPr>
        <w:pStyle w:val="6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23BBF07C">
      <w:pPr>
        <w:pStyle w:val="6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4F3540DE">
      <w:pPr>
        <w:pStyle w:val="6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0AA3BF00">
      <w:pPr>
        <w:pStyle w:val="6"/>
        <w:spacing w:before="10"/>
        <w:rPr>
          <w:sz w:val="8"/>
        </w:rPr>
      </w:pPr>
    </w:p>
    <w:p w14:paraId="0A7B4630">
      <w:pPr>
        <w:pStyle w:val="6"/>
        <w:spacing w:before="94"/>
        <w:ind w:left="710"/>
      </w:pPr>
      <w:r>
        <w:rPr>
          <w:color w:val="212121"/>
          <w:w w:val="100"/>
        </w:rPr>
        <w:t>}</w:t>
      </w:r>
    </w:p>
    <w:p w14:paraId="00E7538B">
      <w:pPr>
        <w:pStyle w:val="6"/>
        <w:spacing w:before="196"/>
        <w:ind w:left="466"/>
      </w:pPr>
      <w:r>
        <w:rPr>
          <w:color w:val="212121"/>
          <w:w w:val="100"/>
        </w:rPr>
        <w:t>}</w:t>
      </w:r>
    </w:p>
    <w:p w14:paraId="2371A4D8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1516FED5">
      <w:pPr>
        <w:pStyle w:val="6"/>
        <w:rPr>
          <w:sz w:val="20"/>
        </w:rPr>
      </w:pPr>
    </w:p>
    <w:p w14:paraId="6E110339">
      <w:pPr>
        <w:pStyle w:val="6"/>
        <w:spacing w:before="10"/>
        <w:rPr>
          <w:sz w:val="27"/>
        </w:rPr>
      </w:pPr>
    </w:p>
    <w:p w14:paraId="40FC5642">
      <w:pPr>
        <w:pStyle w:val="6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5803C73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640AB0E1">
      <w:pPr>
        <w:pStyle w:val="6"/>
        <w:spacing w:before="10"/>
        <w:rPr>
          <w:sz w:val="8"/>
        </w:rPr>
      </w:pPr>
    </w:p>
    <w:p w14:paraId="11B3BB1F">
      <w:pPr>
        <w:pStyle w:val="6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6246762B">
      <w:pPr>
        <w:pStyle w:val="6"/>
        <w:spacing w:before="3"/>
        <w:ind w:left="466"/>
      </w:pPr>
      <w:r>
        <w:rPr>
          <w:color w:val="212121"/>
          <w:w w:val="100"/>
        </w:rPr>
        <w:t>}</w:t>
      </w:r>
    </w:p>
    <w:p w14:paraId="057330C1">
      <w:pPr>
        <w:pStyle w:val="6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AA7D6ED">
      <w:pPr>
        <w:pStyle w:val="6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39CD7129">
      <w:pPr>
        <w:pStyle w:val="6"/>
        <w:spacing w:before="10"/>
        <w:rPr>
          <w:sz w:val="8"/>
        </w:rPr>
      </w:pPr>
    </w:p>
    <w:p w14:paraId="4EBC4DFF">
      <w:pPr>
        <w:pStyle w:val="6"/>
        <w:spacing w:before="94"/>
        <w:ind w:left="710"/>
      </w:pPr>
      <w:r>
        <w:rPr>
          <w:color w:val="212121"/>
          <w:w w:val="100"/>
        </w:rPr>
        <w:t>}</w:t>
      </w:r>
    </w:p>
    <w:p w14:paraId="47107A2C">
      <w:pPr>
        <w:pStyle w:val="6"/>
        <w:spacing w:before="196"/>
        <w:ind w:left="466"/>
      </w:pPr>
      <w:r>
        <w:rPr>
          <w:color w:val="212121"/>
          <w:w w:val="100"/>
        </w:rPr>
        <w:t>}</w:t>
      </w:r>
    </w:p>
    <w:p w14:paraId="50D5F25E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60E9E1F6">
      <w:pPr>
        <w:pStyle w:val="6"/>
        <w:spacing w:before="10"/>
        <w:rPr>
          <w:sz w:val="8"/>
        </w:rPr>
      </w:pPr>
    </w:p>
    <w:p w14:paraId="41FDEA2A">
      <w:pPr>
        <w:pStyle w:val="6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15476780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5EA345A3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689C6FC">
      <w:pPr>
        <w:pStyle w:val="6"/>
        <w:rPr>
          <w:sz w:val="20"/>
        </w:rPr>
      </w:pPr>
    </w:p>
    <w:p w14:paraId="55CED758">
      <w:pPr>
        <w:pStyle w:val="6"/>
        <w:rPr>
          <w:sz w:val="19"/>
        </w:rPr>
      </w:pPr>
    </w:p>
    <w:p w14:paraId="3E5F71C1">
      <w:pPr>
        <w:pStyle w:val="6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3062111B">
      <w:pPr>
        <w:pStyle w:val="6"/>
        <w:spacing w:before="2"/>
        <w:ind w:left="468"/>
      </w:pPr>
      <w:r>
        <w:rPr>
          <w:color w:val="212121"/>
        </w:rPr>
        <w:t>DFStraversal(G);</w:t>
      </w:r>
    </w:p>
    <w:p w14:paraId="260D8DF0">
      <w:pPr>
        <w:pStyle w:val="6"/>
        <w:spacing w:before="10"/>
        <w:rPr>
          <w:sz w:val="8"/>
        </w:rPr>
      </w:pPr>
    </w:p>
    <w:p w14:paraId="385C7639">
      <w:pPr>
        <w:pStyle w:val="6"/>
        <w:spacing w:before="94"/>
        <w:ind w:left="221"/>
      </w:pPr>
      <w:r>
        <w:rPr>
          <w:color w:val="212121"/>
          <w:w w:val="100"/>
        </w:rPr>
        <w:t>}</w:t>
      </w:r>
    </w:p>
    <w:p w14:paraId="69472124">
      <w:pPr>
        <w:pStyle w:val="6"/>
        <w:rPr>
          <w:sz w:val="24"/>
        </w:rPr>
      </w:pPr>
    </w:p>
    <w:p w14:paraId="34E537C6">
      <w:pPr>
        <w:pStyle w:val="6"/>
        <w:rPr>
          <w:sz w:val="24"/>
        </w:rPr>
      </w:pPr>
    </w:p>
    <w:p w14:paraId="173CA503">
      <w:pPr>
        <w:pStyle w:val="6"/>
        <w:rPr>
          <w:sz w:val="24"/>
        </w:rPr>
      </w:pPr>
    </w:p>
    <w:p w14:paraId="2A05942B">
      <w:pPr>
        <w:pStyle w:val="6"/>
        <w:spacing w:before="10"/>
        <w:rPr>
          <w:sz w:val="23"/>
        </w:rPr>
      </w:pPr>
    </w:p>
    <w:p w14:paraId="477249E5">
      <w:pPr>
        <w:pStyle w:val="6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4259CB">
      <w:pPr>
        <w:pStyle w:val="6"/>
        <w:spacing w:before="4"/>
        <w:rPr>
          <w:rFonts w:ascii="Cambria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3351F">
      <w:pPr>
        <w:pStyle w:val="6"/>
        <w:spacing w:before="10"/>
        <w:rPr>
          <w:rFonts w:ascii="Cambria"/>
          <w:sz w:val="10"/>
        </w:rPr>
      </w:pPr>
    </w:p>
    <w:p w14:paraId="4C2B26D3">
      <w:pPr>
        <w:pStyle w:val="6"/>
        <w:rPr>
          <w:rFonts w:ascii="Cambria"/>
          <w:sz w:val="26"/>
        </w:rPr>
      </w:pPr>
    </w:p>
    <w:p w14:paraId="5A30CEC4">
      <w:pPr>
        <w:pStyle w:val="6"/>
        <w:rPr>
          <w:rFonts w:ascii="Cambria"/>
          <w:sz w:val="26"/>
        </w:rPr>
      </w:pPr>
    </w:p>
    <w:p w14:paraId="0C89DB87">
      <w:pPr>
        <w:pStyle w:val="6"/>
        <w:rPr>
          <w:rFonts w:ascii="Cambria"/>
          <w:sz w:val="26"/>
        </w:rPr>
      </w:pPr>
    </w:p>
    <w:p w14:paraId="17F98B77">
      <w:pPr>
        <w:pStyle w:val="6"/>
        <w:rPr>
          <w:rFonts w:ascii="Cambria"/>
          <w:sz w:val="26"/>
        </w:rPr>
      </w:pPr>
    </w:p>
    <w:p w14:paraId="23684693">
      <w:pPr>
        <w:pStyle w:val="6"/>
        <w:rPr>
          <w:rFonts w:ascii="Cambria"/>
          <w:sz w:val="26"/>
        </w:rPr>
      </w:pPr>
    </w:p>
    <w:p w14:paraId="1CF44A33">
      <w:pPr>
        <w:pStyle w:val="6"/>
        <w:rPr>
          <w:rFonts w:ascii="Cambria"/>
          <w:sz w:val="26"/>
        </w:rPr>
      </w:pPr>
    </w:p>
    <w:p w14:paraId="42F9A114">
      <w:pPr>
        <w:pStyle w:val="6"/>
        <w:rPr>
          <w:rFonts w:ascii="Cambria"/>
          <w:sz w:val="26"/>
        </w:rPr>
      </w:pPr>
    </w:p>
    <w:p w14:paraId="1CCEE278">
      <w:pPr>
        <w:pStyle w:val="6"/>
        <w:rPr>
          <w:rFonts w:ascii="Cambria"/>
          <w:sz w:val="26"/>
        </w:rPr>
      </w:pPr>
    </w:p>
    <w:p w14:paraId="668F3FB9">
      <w:pPr>
        <w:pStyle w:val="6"/>
        <w:rPr>
          <w:rFonts w:ascii="Cambria"/>
          <w:sz w:val="26"/>
        </w:rPr>
      </w:pPr>
    </w:p>
    <w:p w14:paraId="307CA5F5">
      <w:pPr>
        <w:pStyle w:val="6"/>
        <w:rPr>
          <w:rFonts w:ascii="Cambria"/>
          <w:sz w:val="26"/>
        </w:rPr>
      </w:pPr>
    </w:p>
    <w:p w14:paraId="0A0631C7">
      <w:pPr>
        <w:pStyle w:val="6"/>
        <w:rPr>
          <w:rFonts w:ascii="Cambria"/>
          <w:sz w:val="26"/>
        </w:rPr>
      </w:pPr>
    </w:p>
    <w:p w14:paraId="7A96516F">
      <w:pPr>
        <w:pStyle w:val="6"/>
        <w:rPr>
          <w:rFonts w:ascii="Cambria"/>
          <w:sz w:val="26"/>
        </w:rPr>
      </w:pPr>
    </w:p>
    <w:p w14:paraId="49263C1E">
      <w:pPr>
        <w:pStyle w:val="6"/>
        <w:rPr>
          <w:rFonts w:ascii="Cambria"/>
          <w:sz w:val="26"/>
        </w:rPr>
      </w:pPr>
    </w:p>
    <w:p w14:paraId="00FE48EB">
      <w:pPr>
        <w:pStyle w:val="6"/>
        <w:rPr>
          <w:rFonts w:ascii="Cambria"/>
          <w:sz w:val="26"/>
        </w:rPr>
      </w:pPr>
    </w:p>
    <w:p w14:paraId="1EEF268E">
      <w:pPr>
        <w:pStyle w:val="6"/>
        <w:rPr>
          <w:rFonts w:ascii="Cambria"/>
          <w:sz w:val="26"/>
        </w:rPr>
      </w:pPr>
    </w:p>
    <w:p w14:paraId="400DD2B3">
      <w:pPr>
        <w:pStyle w:val="6"/>
        <w:rPr>
          <w:rFonts w:ascii="Cambria"/>
          <w:sz w:val="26"/>
        </w:rPr>
      </w:pPr>
    </w:p>
    <w:p w14:paraId="5A1AD6FB">
      <w:pPr>
        <w:pStyle w:val="6"/>
        <w:rPr>
          <w:rFonts w:ascii="Cambria"/>
          <w:sz w:val="26"/>
        </w:rPr>
      </w:pPr>
    </w:p>
    <w:p w14:paraId="2F8EE0CB">
      <w:pPr>
        <w:pStyle w:val="6"/>
        <w:rPr>
          <w:rFonts w:ascii="Cambria"/>
          <w:sz w:val="26"/>
        </w:rPr>
      </w:pPr>
    </w:p>
    <w:p w14:paraId="090C78C7">
      <w:pPr>
        <w:pStyle w:val="6"/>
        <w:rPr>
          <w:rFonts w:ascii="Cambria"/>
          <w:sz w:val="26"/>
        </w:rPr>
      </w:pPr>
    </w:p>
    <w:p w14:paraId="1C3F549D">
      <w:pPr>
        <w:pStyle w:val="6"/>
        <w:rPr>
          <w:rFonts w:ascii="Cambria"/>
          <w:sz w:val="26"/>
        </w:rPr>
      </w:pPr>
    </w:p>
    <w:p w14:paraId="4B26E4E7">
      <w:pPr>
        <w:pStyle w:val="6"/>
        <w:rPr>
          <w:rFonts w:ascii="Cambria"/>
          <w:sz w:val="26"/>
        </w:rPr>
      </w:pPr>
    </w:p>
    <w:p w14:paraId="69A46CD4">
      <w:pPr>
        <w:pStyle w:val="6"/>
        <w:rPr>
          <w:rFonts w:ascii="Cambria"/>
          <w:sz w:val="26"/>
        </w:rPr>
      </w:pPr>
    </w:p>
    <w:p w14:paraId="43592C0F">
      <w:pPr>
        <w:pStyle w:val="6"/>
        <w:rPr>
          <w:rFonts w:ascii="Cambria"/>
          <w:sz w:val="26"/>
        </w:rPr>
      </w:pPr>
    </w:p>
    <w:p w14:paraId="2B49B681">
      <w:pPr>
        <w:pStyle w:val="6"/>
        <w:rPr>
          <w:rFonts w:ascii="Cambria"/>
          <w:sz w:val="26"/>
        </w:rPr>
      </w:pPr>
    </w:p>
    <w:p w14:paraId="3A650036">
      <w:pPr>
        <w:pStyle w:val="6"/>
        <w:rPr>
          <w:rFonts w:ascii="Cambria"/>
          <w:sz w:val="26"/>
        </w:rPr>
      </w:pPr>
    </w:p>
    <w:p w14:paraId="1F9FF285">
      <w:pPr>
        <w:pStyle w:val="6"/>
        <w:rPr>
          <w:rFonts w:ascii="Cambria"/>
          <w:sz w:val="26"/>
        </w:rPr>
      </w:pPr>
    </w:p>
    <w:p w14:paraId="7333B2F8">
      <w:pPr>
        <w:pStyle w:val="6"/>
        <w:rPr>
          <w:rFonts w:ascii="Cambria"/>
          <w:sz w:val="26"/>
        </w:rPr>
      </w:pPr>
    </w:p>
    <w:p w14:paraId="0C7A35D4">
      <w:pPr>
        <w:pStyle w:val="6"/>
        <w:rPr>
          <w:rFonts w:ascii="Cambria"/>
          <w:sz w:val="26"/>
        </w:rPr>
      </w:pPr>
    </w:p>
    <w:p w14:paraId="677418B1">
      <w:pPr>
        <w:pStyle w:val="6"/>
        <w:rPr>
          <w:rFonts w:ascii="Cambria"/>
          <w:sz w:val="26"/>
        </w:rPr>
      </w:pPr>
    </w:p>
    <w:p w14:paraId="21F49780">
      <w:pPr>
        <w:pStyle w:val="6"/>
        <w:rPr>
          <w:rFonts w:ascii="Cambria"/>
          <w:sz w:val="26"/>
        </w:rPr>
      </w:pPr>
    </w:p>
    <w:p w14:paraId="547EB1C5">
      <w:pPr>
        <w:pStyle w:val="6"/>
        <w:spacing w:before="8"/>
        <w:rPr>
          <w:rFonts w:ascii="Cambria"/>
          <w:sz w:val="30"/>
        </w:rPr>
      </w:pPr>
    </w:p>
    <w:p w14:paraId="02965055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3665FBEF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84B2F3D">
      <w:pPr>
        <w:pStyle w:val="6"/>
        <w:rPr>
          <w:rFonts w:ascii="Cambria"/>
          <w:b/>
          <w:sz w:val="20"/>
        </w:rPr>
      </w:pPr>
    </w:p>
    <w:p w14:paraId="5B98F3D0">
      <w:pPr>
        <w:pStyle w:val="6"/>
        <w:rPr>
          <w:rFonts w:ascii="Cambria"/>
          <w:b/>
          <w:sz w:val="20"/>
        </w:rPr>
      </w:pPr>
    </w:p>
    <w:p w14:paraId="516F0D85">
      <w:pPr>
        <w:pStyle w:val="6"/>
        <w:spacing w:before="7"/>
        <w:rPr>
          <w:rFonts w:ascii="Cambria"/>
          <w:b/>
          <w:sz w:val="28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5A156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04" w:type="dxa"/>
          </w:tcPr>
          <w:p w14:paraId="5297A2D7">
            <w:pPr>
              <w:pStyle w:val="10"/>
              <w:spacing w:before="90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No.:13</w:t>
            </w:r>
          </w:p>
        </w:tc>
        <w:tc>
          <w:tcPr>
            <w:tcW w:w="5529" w:type="dxa"/>
          </w:tcPr>
          <w:p w14:paraId="380448C2">
            <w:pPr>
              <w:pStyle w:val="10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2A127930">
            <w:pPr>
              <w:pStyle w:val="10"/>
              <w:spacing w:before="90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Date:16/05/2014</w:t>
            </w:r>
          </w:p>
        </w:tc>
      </w:tr>
    </w:tbl>
    <w:p w14:paraId="1AF10DF5">
      <w:pPr>
        <w:pStyle w:val="6"/>
        <w:spacing w:before="10"/>
        <w:rPr>
          <w:rFonts w:ascii="Cambria"/>
          <w:b/>
          <w:sz w:val="20"/>
        </w:rPr>
      </w:pPr>
    </w:p>
    <w:p w14:paraId="2F3B3D81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pacing w:val="-1"/>
          <w:sz w:val="22"/>
        </w:rPr>
        <w:t>Write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a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C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program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14"/>
          <w:sz w:val="22"/>
        </w:rPr>
        <w:t xml:space="preserve"> </w:t>
      </w:r>
      <w:r>
        <w:rPr>
          <w:rFonts w:ascii="Cambria"/>
          <w:b/>
          <w:sz w:val="22"/>
        </w:rPr>
        <w:t>create</w:t>
      </w:r>
      <w:r>
        <w:rPr>
          <w:rFonts w:ascii="Cambria"/>
          <w:b/>
          <w:spacing w:val="-1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graph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find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minimum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spanning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tree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using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prim's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algorithm.</w:t>
      </w:r>
    </w:p>
    <w:p w14:paraId="0B90AE72">
      <w:pPr>
        <w:pStyle w:val="6"/>
        <w:rPr>
          <w:rFonts w:ascii="Cambria"/>
          <w:b/>
          <w:sz w:val="33"/>
        </w:rPr>
      </w:pPr>
    </w:p>
    <w:p w14:paraId="5E9BA9B7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4FF59C6B">
      <w:pPr>
        <w:pStyle w:val="6"/>
        <w:spacing w:before="1"/>
        <w:rPr>
          <w:rFonts w:ascii="Cambria"/>
          <w:b/>
        </w:rPr>
      </w:pPr>
    </w:p>
    <w:p w14:paraId="1C4308FC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</w:p>
    <w:p w14:paraId="1E0A5A9A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221" w:right="247" w:firstLine="0"/>
        <w:jc w:val="left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7F6C2D13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20CADA1">
      <w:pPr>
        <w:pStyle w:val="9"/>
        <w:numPr>
          <w:ilvl w:val="0"/>
          <w:numId w:val="23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6EBFE7B4">
      <w:pPr>
        <w:pStyle w:val="9"/>
        <w:numPr>
          <w:ilvl w:val="0"/>
          <w:numId w:val="23"/>
        </w:numPr>
        <w:tabs>
          <w:tab w:val="left" w:pos="498"/>
        </w:tabs>
        <w:spacing w:before="0" w:after="0" w:line="240" w:lineRule="auto"/>
        <w:ind w:left="497" w:right="0" w:hanging="277"/>
        <w:jc w:val="left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256DD0E7">
      <w:pPr>
        <w:pStyle w:val="9"/>
        <w:numPr>
          <w:ilvl w:val="0"/>
          <w:numId w:val="24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47AC4925">
      <w:pPr>
        <w:pStyle w:val="9"/>
        <w:numPr>
          <w:ilvl w:val="0"/>
          <w:numId w:val="24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DE0C2AB">
      <w:pPr>
        <w:pStyle w:val="9"/>
        <w:numPr>
          <w:ilvl w:val="0"/>
          <w:numId w:val="24"/>
        </w:numPr>
        <w:tabs>
          <w:tab w:val="left" w:pos="476"/>
        </w:tabs>
        <w:spacing w:before="0" w:after="0" w:line="240" w:lineRule="auto"/>
        <w:ind w:left="475" w:right="0" w:hanging="255"/>
        <w:jc w:val="left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49E1E389">
      <w:pPr>
        <w:spacing w:before="0"/>
        <w:ind w:left="221" w:right="446" w:firstLine="0"/>
        <w:jc w:val="left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B4B499B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05ADC7B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3D2611A0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Stop</w:t>
      </w:r>
    </w:p>
    <w:p w14:paraId="15B3E715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D5F0ADE">
      <w:pPr>
        <w:pStyle w:val="6"/>
        <w:rPr>
          <w:sz w:val="20"/>
        </w:rPr>
      </w:pPr>
    </w:p>
    <w:p w14:paraId="51445BD0">
      <w:pPr>
        <w:pStyle w:val="6"/>
        <w:spacing w:before="9"/>
        <w:rPr>
          <w:sz w:val="18"/>
        </w:rPr>
      </w:pPr>
    </w:p>
    <w:p w14:paraId="6888D92A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2CC1F73">
      <w:pPr>
        <w:pStyle w:val="6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538E3EDA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6ECF9C4C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26E836C7">
      <w:pPr>
        <w:pStyle w:val="6"/>
        <w:rPr>
          <w:rFonts w:ascii="Cambria"/>
          <w:sz w:val="26"/>
        </w:rPr>
      </w:pPr>
    </w:p>
    <w:p w14:paraId="2923C2D8">
      <w:pPr>
        <w:pStyle w:val="6"/>
        <w:spacing w:before="8"/>
        <w:rPr>
          <w:rFonts w:ascii="Cambria"/>
          <w:sz w:val="29"/>
        </w:rPr>
      </w:pPr>
    </w:p>
    <w:p w14:paraId="0681308C">
      <w:pPr>
        <w:pStyle w:val="6"/>
        <w:ind w:left="221"/>
        <w:rPr>
          <w:rFonts w:ascii="Cambria"/>
        </w:rPr>
      </w:pPr>
      <w:r>
        <w:rPr>
          <w:rFonts w:ascii="Cambria"/>
        </w:rPr>
        <w:t>};</w:t>
      </w:r>
    </w:p>
    <w:p w14:paraId="2460DC55">
      <w:pPr>
        <w:pStyle w:val="6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6E3EA47D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790899D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31EE1CD">
      <w:pPr>
        <w:pStyle w:val="6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2A3751CA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21418256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B6094B7">
      <w:pPr>
        <w:pStyle w:val="6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8C70D65">
      <w:pPr>
        <w:pStyle w:val="6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40C1AD1C">
      <w:pPr>
        <w:pStyle w:val="6"/>
        <w:spacing w:before="1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89DC2B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53FEA698">
      <w:pPr>
        <w:pStyle w:val="6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698ABCB5">
      <w:pPr>
        <w:pStyle w:val="6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C508EC5">
      <w:pPr>
        <w:pStyle w:val="6"/>
        <w:spacing w:before="9"/>
        <w:rPr>
          <w:rFonts w:ascii="Cambria"/>
          <w:sz w:val="38"/>
        </w:rPr>
      </w:pPr>
    </w:p>
    <w:p w14:paraId="2EE08EE5">
      <w:pPr>
        <w:pStyle w:val="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6445B042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25B6A10A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A2DD67A">
      <w:pPr>
        <w:pStyle w:val="6"/>
        <w:rPr>
          <w:rFonts w:ascii="Cambria"/>
          <w:sz w:val="20"/>
        </w:rPr>
      </w:pPr>
    </w:p>
    <w:p w14:paraId="10F72544">
      <w:pPr>
        <w:pStyle w:val="6"/>
        <w:rPr>
          <w:rFonts w:ascii="Cambria"/>
          <w:sz w:val="18"/>
        </w:rPr>
      </w:pPr>
    </w:p>
    <w:p w14:paraId="36EDF102">
      <w:pPr>
        <w:pStyle w:val="6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11655D21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33D9D50">
      <w:pPr>
        <w:pStyle w:val="6"/>
        <w:rPr>
          <w:rFonts w:ascii="Cambria"/>
          <w:sz w:val="26"/>
        </w:rPr>
      </w:pPr>
    </w:p>
    <w:p w14:paraId="6C2D254F">
      <w:pPr>
        <w:pStyle w:val="6"/>
        <w:spacing w:before="5"/>
        <w:rPr>
          <w:rFonts w:ascii="Cambria"/>
          <w:sz w:val="29"/>
        </w:rPr>
      </w:pPr>
    </w:p>
    <w:p w14:paraId="5BEA6EDA">
      <w:pPr>
        <w:pStyle w:val="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913EEA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A8F96E4">
      <w:pPr>
        <w:pStyle w:val="6"/>
        <w:rPr>
          <w:rFonts w:ascii="Cambria"/>
          <w:sz w:val="26"/>
        </w:rPr>
      </w:pPr>
    </w:p>
    <w:p w14:paraId="31A435E1">
      <w:pPr>
        <w:pStyle w:val="6"/>
        <w:spacing w:before="7"/>
        <w:rPr>
          <w:rFonts w:ascii="Cambria"/>
          <w:sz w:val="29"/>
        </w:rPr>
      </w:pPr>
    </w:p>
    <w:p w14:paraId="72D008B0">
      <w:pPr>
        <w:pStyle w:val="6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BD2027F">
      <w:pPr>
        <w:pStyle w:val="6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567E4CF3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4A78F48">
      <w:pPr>
        <w:pStyle w:val="6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F5A02">
      <w:pPr>
        <w:pStyle w:val="6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5450AC04">
      <w:pPr>
        <w:pStyle w:val="6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59654B11">
      <w:pPr>
        <w:pStyle w:val="6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4BDA5728">
      <w:pPr>
        <w:pStyle w:val="6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C134052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AB6DF3F">
      <w:pPr>
        <w:pStyle w:val="6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7227A2B0">
      <w:pPr>
        <w:pStyle w:val="6"/>
        <w:spacing w:before="2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ADCC2EF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E3F6B0B">
      <w:pPr>
        <w:pStyle w:val="6"/>
        <w:rPr>
          <w:rFonts w:ascii="Cambria"/>
          <w:sz w:val="20"/>
        </w:rPr>
      </w:pPr>
    </w:p>
    <w:p w14:paraId="3028C664">
      <w:pPr>
        <w:pStyle w:val="6"/>
        <w:rPr>
          <w:rFonts w:ascii="Cambria"/>
          <w:sz w:val="18"/>
        </w:rPr>
      </w:pPr>
    </w:p>
    <w:p w14:paraId="5BA73755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3E290F31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1755162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9B64C3A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011F86F">
      <w:pPr>
        <w:pStyle w:val="6"/>
        <w:rPr>
          <w:rFonts w:ascii="Cambria"/>
          <w:sz w:val="26"/>
        </w:rPr>
      </w:pPr>
    </w:p>
    <w:p w14:paraId="3DD38E09">
      <w:pPr>
        <w:pStyle w:val="6"/>
        <w:spacing w:before="5"/>
        <w:rPr>
          <w:rFonts w:ascii="Cambria"/>
          <w:sz w:val="29"/>
        </w:rPr>
      </w:pPr>
    </w:p>
    <w:p w14:paraId="21F2C65D">
      <w:pPr>
        <w:pStyle w:val="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F4D07E5">
      <w:pPr>
        <w:pStyle w:val="6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3D9DFD78">
      <w:pPr>
        <w:pStyle w:val="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B534968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6839929B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7E3646FA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1CEF6B7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98DEDF8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266A13B0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A9BB035">
      <w:pPr>
        <w:pStyle w:val="6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5A815FA4">
      <w:pPr>
        <w:pStyle w:val="6"/>
        <w:spacing w:before="8"/>
        <w:rPr>
          <w:rFonts w:ascii="Cambria"/>
          <w:sz w:val="38"/>
        </w:rPr>
      </w:pPr>
    </w:p>
    <w:p w14:paraId="3E0FFE3C">
      <w:pPr>
        <w:pStyle w:val="6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46254079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0D7748C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D820E9A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944F8CA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85ECB">
      <w:pPr>
        <w:pStyle w:val="6"/>
        <w:rPr>
          <w:rFonts w:ascii="Cambria"/>
          <w:sz w:val="26"/>
        </w:rPr>
      </w:pPr>
    </w:p>
    <w:p w14:paraId="2F04D220">
      <w:pPr>
        <w:pStyle w:val="6"/>
        <w:rPr>
          <w:rFonts w:ascii="Cambria"/>
          <w:sz w:val="26"/>
        </w:rPr>
      </w:pPr>
    </w:p>
    <w:p w14:paraId="01720E29">
      <w:pPr>
        <w:pStyle w:val="6"/>
        <w:rPr>
          <w:rFonts w:ascii="Cambria"/>
          <w:sz w:val="26"/>
        </w:rPr>
      </w:pPr>
    </w:p>
    <w:p w14:paraId="1227B4E6">
      <w:pPr>
        <w:pStyle w:val="6"/>
        <w:rPr>
          <w:rFonts w:ascii="Cambria"/>
          <w:sz w:val="26"/>
        </w:rPr>
      </w:pPr>
    </w:p>
    <w:p w14:paraId="11C2FFA5">
      <w:pPr>
        <w:pStyle w:val="6"/>
        <w:rPr>
          <w:rFonts w:ascii="Cambria"/>
          <w:sz w:val="26"/>
        </w:rPr>
      </w:pPr>
    </w:p>
    <w:p w14:paraId="6704CD67">
      <w:pPr>
        <w:pStyle w:val="6"/>
        <w:rPr>
          <w:rFonts w:ascii="Cambria"/>
          <w:sz w:val="26"/>
        </w:rPr>
      </w:pPr>
    </w:p>
    <w:p w14:paraId="0D03FA22">
      <w:pPr>
        <w:pStyle w:val="6"/>
        <w:rPr>
          <w:rFonts w:ascii="Cambria"/>
          <w:sz w:val="26"/>
        </w:rPr>
      </w:pPr>
    </w:p>
    <w:p w14:paraId="4BDC01AD">
      <w:pPr>
        <w:pStyle w:val="6"/>
        <w:rPr>
          <w:rFonts w:ascii="Cambria"/>
          <w:sz w:val="26"/>
        </w:rPr>
      </w:pPr>
    </w:p>
    <w:p w14:paraId="1511B20D">
      <w:pPr>
        <w:pStyle w:val="6"/>
        <w:rPr>
          <w:rFonts w:ascii="Cambria"/>
          <w:sz w:val="26"/>
        </w:rPr>
      </w:pPr>
    </w:p>
    <w:p w14:paraId="5AB2D2F4">
      <w:pPr>
        <w:pStyle w:val="6"/>
        <w:rPr>
          <w:rFonts w:ascii="Cambria"/>
          <w:sz w:val="26"/>
        </w:rPr>
      </w:pPr>
    </w:p>
    <w:p w14:paraId="08F9D1F2">
      <w:pPr>
        <w:pStyle w:val="6"/>
        <w:rPr>
          <w:rFonts w:ascii="Cambria"/>
          <w:sz w:val="26"/>
        </w:rPr>
      </w:pPr>
    </w:p>
    <w:p w14:paraId="13D657C6">
      <w:pPr>
        <w:pStyle w:val="6"/>
        <w:rPr>
          <w:rFonts w:ascii="Cambria"/>
          <w:sz w:val="26"/>
        </w:rPr>
      </w:pPr>
    </w:p>
    <w:p w14:paraId="2FC483BD">
      <w:pPr>
        <w:pStyle w:val="6"/>
        <w:rPr>
          <w:rFonts w:ascii="Cambria"/>
          <w:sz w:val="26"/>
        </w:rPr>
      </w:pPr>
    </w:p>
    <w:p w14:paraId="65D11983">
      <w:pPr>
        <w:pStyle w:val="6"/>
        <w:rPr>
          <w:rFonts w:ascii="Cambria"/>
          <w:sz w:val="26"/>
        </w:rPr>
      </w:pPr>
    </w:p>
    <w:p w14:paraId="3253A7BE">
      <w:pPr>
        <w:pStyle w:val="6"/>
        <w:rPr>
          <w:rFonts w:ascii="Cambria"/>
          <w:sz w:val="26"/>
        </w:rPr>
      </w:pPr>
    </w:p>
    <w:p w14:paraId="101EA13C">
      <w:pPr>
        <w:pStyle w:val="6"/>
        <w:rPr>
          <w:rFonts w:ascii="Cambria"/>
          <w:sz w:val="26"/>
        </w:rPr>
      </w:pPr>
    </w:p>
    <w:p w14:paraId="66C2CC6F">
      <w:pPr>
        <w:pStyle w:val="6"/>
        <w:rPr>
          <w:rFonts w:ascii="Cambria"/>
          <w:sz w:val="26"/>
        </w:rPr>
      </w:pPr>
    </w:p>
    <w:p w14:paraId="5157D7E5">
      <w:pPr>
        <w:pStyle w:val="6"/>
        <w:rPr>
          <w:rFonts w:ascii="Cambria"/>
          <w:sz w:val="26"/>
        </w:rPr>
      </w:pPr>
    </w:p>
    <w:p w14:paraId="6894AFFC">
      <w:pPr>
        <w:pStyle w:val="6"/>
        <w:rPr>
          <w:rFonts w:ascii="Cambria"/>
          <w:sz w:val="26"/>
        </w:rPr>
      </w:pPr>
    </w:p>
    <w:p w14:paraId="5B97AC28">
      <w:pPr>
        <w:pStyle w:val="6"/>
        <w:rPr>
          <w:rFonts w:ascii="Cambria"/>
          <w:sz w:val="26"/>
        </w:rPr>
      </w:pPr>
    </w:p>
    <w:p w14:paraId="35C3C089">
      <w:pPr>
        <w:pStyle w:val="6"/>
        <w:spacing w:before="3"/>
        <w:rPr>
          <w:rFonts w:ascii="Cambria"/>
        </w:rPr>
      </w:pPr>
    </w:p>
    <w:p w14:paraId="0FD1C35B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54ABB756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BA2E23A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5A01AC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1B2424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No.:14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6967B5">
            <w:pPr>
              <w:pStyle w:val="10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2E4C80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16/05/2024</w:t>
            </w:r>
          </w:p>
        </w:tc>
      </w:tr>
    </w:tbl>
    <w:p w14:paraId="039112FE">
      <w:pPr>
        <w:pStyle w:val="6"/>
        <w:spacing w:before="10"/>
        <w:rPr>
          <w:rFonts w:ascii="Cambria"/>
          <w:b/>
          <w:sz w:val="20"/>
        </w:rPr>
      </w:pPr>
    </w:p>
    <w:p w14:paraId="7DC72391">
      <w:pPr>
        <w:spacing w:before="101"/>
        <w:ind w:left="468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Write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a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C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program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to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create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a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graph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and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find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the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shortest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path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using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Dijkstra’s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Algorithm.</w:t>
      </w:r>
    </w:p>
    <w:p w14:paraId="10CE6FA2">
      <w:pPr>
        <w:pStyle w:val="6"/>
        <w:rPr>
          <w:rFonts w:ascii="Cambria"/>
          <w:b/>
          <w:sz w:val="33"/>
        </w:rPr>
      </w:pPr>
    </w:p>
    <w:p w14:paraId="0A3A12B3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144D5415">
      <w:pPr>
        <w:pStyle w:val="6"/>
        <w:rPr>
          <w:rFonts w:ascii="Cambria"/>
          <w:b/>
          <w:sz w:val="26"/>
        </w:rPr>
      </w:pPr>
    </w:p>
    <w:p w14:paraId="144AA1F2">
      <w:pPr>
        <w:pStyle w:val="6"/>
        <w:rPr>
          <w:rFonts w:ascii="Cambria"/>
          <w:b/>
          <w:sz w:val="26"/>
        </w:rPr>
      </w:pPr>
    </w:p>
    <w:p w14:paraId="27E5EB7B">
      <w:pPr>
        <w:pStyle w:val="9"/>
        <w:numPr>
          <w:ilvl w:val="0"/>
          <w:numId w:val="25"/>
        </w:numPr>
        <w:tabs>
          <w:tab w:val="left" w:pos="503"/>
        </w:tabs>
        <w:spacing w:before="166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</w:p>
    <w:p w14:paraId="70377603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221" w:right="705" w:firstLine="0"/>
        <w:jc w:val="left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03EEA41B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69DA13D8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6282C0CF">
      <w:pPr>
        <w:pStyle w:val="9"/>
        <w:numPr>
          <w:ilvl w:val="0"/>
          <w:numId w:val="25"/>
        </w:numPr>
        <w:tabs>
          <w:tab w:val="left" w:pos="498"/>
        </w:tabs>
        <w:spacing w:before="0" w:after="0" w:line="240" w:lineRule="auto"/>
        <w:ind w:left="497" w:right="0" w:hanging="277"/>
        <w:jc w:val="left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3331480D">
      <w:pPr>
        <w:pStyle w:val="9"/>
        <w:numPr>
          <w:ilvl w:val="0"/>
          <w:numId w:val="26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AB91F7B">
      <w:pPr>
        <w:pStyle w:val="9"/>
        <w:numPr>
          <w:ilvl w:val="0"/>
          <w:numId w:val="26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0B4D14CB">
      <w:pPr>
        <w:pStyle w:val="9"/>
        <w:numPr>
          <w:ilvl w:val="0"/>
          <w:numId w:val="27"/>
        </w:numPr>
        <w:tabs>
          <w:tab w:val="left" w:pos="408"/>
        </w:tabs>
        <w:spacing w:before="0" w:after="0" w:line="240" w:lineRule="auto"/>
        <w:ind w:left="408" w:right="0" w:hanging="187"/>
        <w:jc w:val="left"/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22DFEF0">
      <w:pPr>
        <w:pStyle w:val="9"/>
        <w:numPr>
          <w:ilvl w:val="0"/>
          <w:numId w:val="27"/>
        </w:numPr>
        <w:tabs>
          <w:tab w:val="left" w:pos="462"/>
        </w:tabs>
        <w:spacing w:before="0" w:after="0" w:line="240" w:lineRule="auto"/>
        <w:ind w:left="221" w:right="542" w:firstLine="0"/>
        <w:jc w:val="left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044FB98B">
      <w:pPr>
        <w:pStyle w:val="9"/>
        <w:numPr>
          <w:ilvl w:val="0"/>
          <w:numId w:val="27"/>
        </w:numPr>
        <w:tabs>
          <w:tab w:val="left" w:pos="514"/>
        </w:tabs>
        <w:spacing w:before="0" w:after="0" w:line="240" w:lineRule="auto"/>
        <w:ind w:left="513" w:right="0" w:hanging="293"/>
        <w:jc w:val="left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637D912F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6440A26E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221" w:right="251" w:firstLine="0"/>
        <w:jc w:val="left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07B0B7C8">
      <w:pPr>
        <w:pStyle w:val="9"/>
        <w:numPr>
          <w:ilvl w:val="0"/>
          <w:numId w:val="25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Stop</w:t>
      </w:r>
    </w:p>
    <w:p w14:paraId="24D55A99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67707A4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676DF80">
      <w:pPr>
        <w:pStyle w:val="6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1DA1ECDB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1B797686">
      <w:pPr>
        <w:pStyle w:val="6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700EA63C">
      <w:pPr>
        <w:pStyle w:val="6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250509E6">
      <w:pPr>
        <w:pStyle w:val="6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1F672F5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E1AD164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AEFF418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EFAC29F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8C03097">
      <w:pPr>
        <w:pStyle w:val="6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9C01FB2">
      <w:pPr>
        <w:pStyle w:val="6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3272EB1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9B3B0E0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C070583">
      <w:pPr>
        <w:pStyle w:val="6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E5D39C0">
      <w:pPr>
        <w:pStyle w:val="6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540C5C9C">
      <w:pPr>
        <w:pStyle w:val="6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67C53F32">
      <w:pPr>
        <w:pStyle w:val="6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6D97B113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AC6CDFF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2E612341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32E9B32">
      <w:pPr>
        <w:pStyle w:val="6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1E539E0C">
      <w:pPr>
        <w:pStyle w:val="6"/>
        <w:spacing w:before="7"/>
        <w:rPr>
          <w:rFonts w:ascii="Cambria"/>
          <w:sz w:val="38"/>
        </w:rPr>
      </w:pPr>
    </w:p>
    <w:p w14:paraId="29F512BF">
      <w:pPr>
        <w:pStyle w:val="6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2956AD96">
      <w:pPr>
        <w:pStyle w:val="6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C293E83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7DE0D0A1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3C72859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FE36645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D727426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4FF70B03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64C9D8A">
      <w:pPr>
        <w:pStyle w:val="6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06C5AEBE">
      <w:pPr>
        <w:pStyle w:val="6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3833F57E">
      <w:pPr>
        <w:pStyle w:val="6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E330011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703362B">
      <w:pPr>
        <w:pStyle w:val="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1DD3DB36">
      <w:pPr>
        <w:pStyle w:val="6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EED07F2">
      <w:pPr>
        <w:pStyle w:val="6"/>
        <w:spacing w:before="8"/>
        <w:rPr>
          <w:rFonts w:ascii="Cambria"/>
          <w:sz w:val="38"/>
        </w:rPr>
      </w:pPr>
    </w:p>
    <w:p w14:paraId="339B718F">
      <w:pPr>
        <w:pStyle w:val="6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15A9CEA7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340F7E6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7688837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67FC6D89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62BE205">
      <w:pPr>
        <w:pStyle w:val="6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2CB05EA6">
      <w:pPr>
        <w:pStyle w:val="6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FDB5E15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9ED3420">
      <w:pPr>
        <w:pStyle w:val="6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2A7CAA96">
      <w:pPr>
        <w:pStyle w:val="6"/>
        <w:spacing w:line="255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4568269">
      <w:pPr>
        <w:pStyle w:val="6"/>
        <w:rPr>
          <w:rFonts w:ascii="Cambria"/>
          <w:sz w:val="26"/>
        </w:rPr>
      </w:pPr>
    </w:p>
    <w:p w14:paraId="6F397F1C">
      <w:pPr>
        <w:pStyle w:val="6"/>
        <w:rPr>
          <w:rFonts w:ascii="Cambria"/>
          <w:sz w:val="26"/>
        </w:rPr>
      </w:pPr>
    </w:p>
    <w:p w14:paraId="021FE945">
      <w:pPr>
        <w:pStyle w:val="6"/>
        <w:rPr>
          <w:rFonts w:ascii="Cambria"/>
          <w:sz w:val="26"/>
        </w:rPr>
      </w:pPr>
    </w:p>
    <w:p w14:paraId="43C41614">
      <w:pPr>
        <w:pStyle w:val="6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F96B2D9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145C">
      <w:pPr>
        <w:pStyle w:val="6"/>
        <w:rPr>
          <w:rFonts w:ascii="Cambria"/>
          <w:sz w:val="26"/>
        </w:rPr>
      </w:pPr>
    </w:p>
    <w:p w14:paraId="5FEA1BBC">
      <w:pPr>
        <w:pStyle w:val="6"/>
        <w:rPr>
          <w:rFonts w:ascii="Cambria"/>
          <w:sz w:val="26"/>
        </w:rPr>
      </w:pPr>
    </w:p>
    <w:p w14:paraId="5C6C9098">
      <w:pPr>
        <w:pStyle w:val="6"/>
        <w:rPr>
          <w:rFonts w:ascii="Cambria"/>
          <w:sz w:val="26"/>
        </w:rPr>
      </w:pPr>
    </w:p>
    <w:p w14:paraId="5B66A701">
      <w:pPr>
        <w:pStyle w:val="6"/>
        <w:rPr>
          <w:rFonts w:ascii="Cambria"/>
          <w:sz w:val="26"/>
        </w:rPr>
      </w:pPr>
    </w:p>
    <w:p w14:paraId="0527F2F7">
      <w:pPr>
        <w:pStyle w:val="6"/>
        <w:rPr>
          <w:rFonts w:ascii="Cambria"/>
          <w:sz w:val="26"/>
        </w:rPr>
      </w:pPr>
    </w:p>
    <w:p w14:paraId="17BA59C7">
      <w:pPr>
        <w:pStyle w:val="6"/>
        <w:rPr>
          <w:rFonts w:ascii="Cambria"/>
          <w:sz w:val="26"/>
        </w:rPr>
      </w:pPr>
    </w:p>
    <w:p w14:paraId="7692CA13">
      <w:pPr>
        <w:pStyle w:val="6"/>
        <w:rPr>
          <w:rFonts w:ascii="Cambria"/>
          <w:sz w:val="26"/>
        </w:rPr>
      </w:pPr>
    </w:p>
    <w:p w14:paraId="30DEC5E1">
      <w:pPr>
        <w:pStyle w:val="6"/>
        <w:rPr>
          <w:rFonts w:ascii="Cambria"/>
          <w:sz w:val="26"/>
        </w:rPr>
      </w:pPr>
    </w:p>
    <w:p w14:paraId="2A2C1AC0">
      <w:pPr>
        <w:pStyle w:val="6"/>
        <w:rPr>
          <w:rFonts w:ascii="Cambria"/>
          <w:sz w:val="26"/>
        </w:rPr>
      </w:pPr>
    </w:p>
    <w:p w14:paraId="4C8FCF03">
      <w:pPr>
        <w:pStyle w:val="6"/>
        <w:rPr>
          <w:rFonts w:ascii="Cambria"/>
          <w:sz w:val="26"/>
        </w:rPr>
      </w:pPr>
    </w:p>
    <w:p w14:paraId="569B6EEE">
      <w:pPr>
        <w:pStyle w:val="6"/>
        <w:rPr>
          <w:rFonts w:ascii="Cambria"/>
          <w:sz w:val="26"/>
        </w:rPr>
      </w:pPr>
    </w:p>
    <w:p w14:paraId="558BD3D1">
      <w:pPr>
        <w:pStyle w:val="6"/>
        <w:rPr>
          <w:rFonts w:ascii="Cambria"/>
          <w:sz w:val="26"/>
        </w:rPr>
      </w:pPr>
    </w:p>
    <w:p w14:paraId="3BBEFA6A">
      <w:pPr>
        <w:pStyle w:val="6"/>
        <w:spacing w:before="2"/>
        <w:rPr>
          <w:rFonts w:ascii="Cambria"/>
          <w:sz w:val="34"/>
        </w:rPr>
      </w:pPr>
    </w:p>
    <w:p w14:paraId="1706CACE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01205415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A098FF3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1AD8C9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66CE9B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No.:15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A59A22">
            <w:pPr>
              <w:pStyle w:val="10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94985E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Date:23/05/2024</w:t>
            </w:r>
          </w:p>
        </w:tc>
      </w:tr>
    </w:tbl>
    <w:p w14:paraId="5FA6D067">
      <w:pPr>
        <w:pStyle w:val="6"/>
        <w:spacing w:before="10"/>
        <w:rPr>
          <w:rFonts w:ascii="Cambria"/>
          <w:b/>
          <w:sz w:val="20"/>
        </w:rPr>
      </w:pPr>
    </w:p>
    <w:p w14:paraId="517E2A73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take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n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numbers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sort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numbers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ascending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order.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Try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45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 same using 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following sorting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techniques.</w:t>
      </w:r>
    </w:p>
    <w:p w14:paraId="1CEFFA9B">
      <w:pPr>
        <w:pStyle w:val="9"/>
        <w:numPr>
          <w:ilvl w:val="1"/>
          <w:numId w:val="25"/>
        </w:numPr>
        <w:tabs>
          <w:tab w:val="left" w:pos="829"/>
        </w:tabs>
        <w:spacing w:before="1" w:after="0" w:line="240" w:lineRule="auto"/>
        <w:ind w:left="828" w:right="0" w:hanging="36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Quick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Sort</w:t>
      </w:r>
    </w:p>
    <w:p w14:paraId="53442655">
      <w:pPr>
        <w:pStyle w:val="9"/>
        <w:numPr>
          <w:ilvl w:val="1"/>
          <w:numId w:val="25"/>
        </w:numPr>
        <w:tabs>
          <w:tab w:val="left" w:pos="829"/>
        </w:tabs>
        <w:spacing w:before="129" w:after="0" w:line="240" w:lineRule="auto"/>
        <w:ind w:left="828" w:right="0" w:hanging="36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Merge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Sort</w:t>
      </w:r>
    </w:p>
    <w:p w14:paraId="5B5F1CAB">
      <w:pPr>
        <w:pStyle w:val="6"/>
        <w:rPr>
          <w:rFonts w:ascii="Cambria"/>
          <w:b/>
          <w:sz w:val="33"/>
        </w:rPr>
      </w:pPr>
    </w:p>
    <w:p w14:paraId="0BC8E536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0EDFE73D">
      <w:pPr>
        <w:pStyle w:val="6"/>
        <w:spacing w:before="1"/>
        <w:rPr>
          <w:rFonts w:ascii="Cambria"/>
          <w:b/>
        </w:rPr>
      </w:pPr>
    </w:p>
    <w:p w14:paraId="1A672B33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</w:p>
    <w:p w14:paraId="4C26A673">
      <w:pPr>
        <w:pStyle w:val="9"/>
        <w:numPr>
          <w:ilvl w:val="0"/>
          <w:numId w:val="28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134412FE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7083BA2F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2B4CA2DC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0DB8B55A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72019A7F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5005B5B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44147CD2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6FF7FE22">
      <w:pPr>
        <w:pStyle w:val="9"/>
        <w:numPr>
          <w:ilvl w:val="0"/>
          <w:numId w:val="28"/>
        </w:numPr>
        <w:tabs>
          <w:tab w:val="left" w:pos="637"/>
        </w:tabs>
        <w:spacing w:before="0" w:after="0" w:line="240" w:lineRule="auto"/>
        <w:ind w:left="636" w:right="0" w:hanging="416"/>
        <w:jc w:val="left"/>
        <w:rPr>
          <w:sz w:val="24"/>
        </w:rPr>
      </w:pPr>
      <w:r>
        <w:rPr>
          <w:color w:val="212121"/>
          <w:sz w:val="24"/>
        </w:rPr>
        <w:t>stop</w:t>
      </w:r>
    </w:p>
    <w:p w14:paraId="5B594C0A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846E9E9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F05C2B0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22981478">
      <w:pPr>
        <w:pStyle w:val="6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1EDD70F">
      <w:pPr>
        <w:pStyle w:val="6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0C4B8840">
      <w:pPr>
        <w:pStyle w:val="6"/>
        <w:spacing w:before="196"/>
        <w:ind w:left="221"/>
      </w:pPr>
      <w:r>
        <w:rPr>
          <w:w w:val="100"/>
        </w:rPr>
        <w:t>{</w:t>
      </w:r>
    </w:p>
    <w:p w14:paraId="48B61848">
      <w:pPr>
        <w:pStyle w:val="6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31B00D19">
      <w:pPr>
        <w:pStyle w:val="6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084D8080">
      <w:pPr>
        <w:pStyle w:val="6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2AE75D9C">
      <w:pPr>
        <w:pStyle w:val="6"/>
        <w:spacing w:before="196"/>
        <w:ind w:left="221"/>
      </w:pPr>
      <w:r>
        <w:rPr>
          <w:w w:val="100"/>
        </w:rPr>
        <w:t>}</w:t>
      </w:r>
    </w:p>
    <w:p w14:paraId="53DA5D45">
      <w:pPr>
        <w:pStyle w:val="6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584CA455">
      <w:pPr>
        <w:pStyle w:val="6"/>
        <w:spacing w:before="198"/>
        <w:ind w:left="221"/>
      </w:pPr>
      <w:r>
        <w:rPr>
          <w:w w:val="100"/>
        </w:rPr>
        <w:t>{</w:t>
      </w:r>
    </w:p>
    <w:p w14:paraId="223D6D99">
      <w:pPr>
        <w:pStyle w:val="6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5AC440F5">
      <w:pPr>
        <w:pStyle w:val="6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68CA2CA">
      <w:pPr>
        <w:pStyle w:val="6"/>
        <w:rPr>
          <w:sz w:val="24"/>
        </w:rPr>
      </w:pPr>
    </w:p>
    <w:p w14:paraId="58DEF8E5">
      <w:pPr>
        <w:pStyle w:val="6"/>
        <w:spacing w:before="1"/>
        <w:rPr>
          <w:sz w:val="32"/>
        </w:rPr>
      </w:pPr>
    </w:p>
    <w:p w14:paraId="1283F8AD">
      <w:pPr>
        <w:pStyle w:val="6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644875F3">
      <w:pPr>
        <w:pStyle w:val="6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7968CD1F">
      <w:pPr>
        <w:pStyle w:val="6"/>
        <w:spacing w:before="2"/>
        <w:ind w:left="221"/>
      </w:pPr>
      <w:r>
        <w:rPr>
          <w:w w:val="100"/>
        </w:rPr>
        <w:t>}</w:t>
      </w:r>
    </w:p>
    <w:p w14:paraId="6BABFC71">
      <w:pPr>
        <w:pStyle w:val="6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302430A3">
      <w:pPr>
        <w:pStyle w:val="6"/>
        <w:spacing w:before="2"/>
        <w:ind w:left="221"/>
      </w:pPr>
      <w:r>
        <w:rPr>
          <w:w w:val="100"/>
        </w:rPr>
        <w:t>}</w:t>
      </w:r>
    </w:p>
    <w:p w14:paraId="35A7C031">
      <w:pPr>
        <w:pStyle w:val="6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0674651B">
      <w:pPr>
        <w:pStyle w:val="6"/>
        <w:spacing w:line="248" w:lineRule="exact"/>
        <w:ind w:left="221"/>
      </w:pPr>
      <w:r>
        <w:rPr>
          <w:w w:val="100"/>
        </w:rPr>
        <w:t>}</w:t>
      </w:r>
    </w:p>
    <w:p w14:paraId="5D91DDD0">
      <w:pPr>
        <w:pStyle w:val="6"/>
        <w:spacing w:before="196"/>
        <w:ind w:left="221"/>
      </w:pPr>
      <w:r>
        <w:rPr>
          <w:w w:val="100"/>
        </w:rPr>
        <w:t>}</w:t>
      </w:r>
    </w:p>
    <w:p w14:paraId="5CE29C70">
      <w:pPr>
        <w:pStyle w:val="6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1B2EC0CB">
      <w:pPr>
        <w:pStyle w:val="6"/>
        <w:spacing w:before="2"/>
        <w:ind w:left="221"/>
      </w:pPr>
      <w:r>
        <w:rPr>
          <w:w w:val="100"/>
        </w:rPr>
        <w:t>}</w:t>
      </w:r>
    </w:p>
    <w:p w14:paraId="3BBDE258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F12AF37">
      <w:pPr>
        <w:pStyle w:val="6"/>
        <w:spacing w:before="93"/>
        <w:ind w:left="221"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421E43E5">
      <w:pPr>
        <w:pStyle w:val="6"/>
        <w:spacing w:before="196"/>
        <w:ind w:left="221"/>
      </w:pPr>
      <w:r>
        <w:rPr>
          <w:w w:val="100"/>
        </w:rPr>
        <w:t>{</w:t>
      </w:r>
    </w:p>
    <w:p w14:paraId="0EA72DC0">
      <w:pPr>
        <w:pStyle w:val="6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18DAD40F">
      <w:pPr>
        <w:pStyle w:val="6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65FB75B8">
      <w:pPr>
        <w:pStyle w:val="6"/>
        <w:spacing w:before="3"/>
        <w:ind w:left="221"/>
      </w:pPr>
      <w:r>
        <w:rPr>
          <w:w w:val="100"/>
        </w:rPr>
        <w:t>}</w:t>
      </w:r>
    </w:p>
    <w:p w14:paraId="725D4105">
      <w:pPr>
        <w:pStyle w:val="6"/>
        <w:spacing w:before="196"/>
        <w:ind w:left="221"/>
      </w:pPr>
      <w:r>
        <w:rPr>
          <w:w w:val="100"/>
        </w:rPr>
        <w:t>}</w:t>
      </w:r>
    </w:p>
    <w:p w14:paraId="7AB56098">
      <w:pPr>
        <w:pStyle w:val="6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31EF498">
      <w:pPr>
        <w:pStyle w:val="6"/>
        <w:spacing w:before="196"/>
        <w:ind w:left="221"/>
      </w:pPr>
      <w:r>
        <w:rPr>
          <w:w w:val="100"/>
        </w:rPr>
        <w:t>{</w:t>
      </w:r>
    </w:p>
    <w:p w14:paraId="159D39B3">
      <w:pPr>
        <w:pStyle w:val="6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6EC3408">
      <w:pPr>
        <w:pStyle w:val="6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5C14CE6D">
      <w:pPr>
        <w:pStyle w:val="6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7B9A3816">
      <w:pPr>
        <w:pStyle w:val="6"/>
        <w:spacing w:before="1"/>
        <w:ind w:left="221"/>
      </w:pPr>
      <w:r>
        <w:rPr>
          <w:w w:val="100"/>
        </w:rPr>
        <w:t>}</w:t>
      </w:r>
    </w:p>
    <w:p w14:paraId="6CB49B5A">
      <w:pPr>
        <w:pStyle w:val="6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3BF942EE">
      <w:pPr>
        <w:pStyle w:val="6"/>
        <w:spacing w:before="5"/>
        <w:ind w:left="221"/>
      </w:pPr>
      <w:r>
        <w:rPr>
          <w:w w:val="100"/>
        </w:rPr>
        <w:t>}</w:t>
      </w:r>
    </w:p>
    <w:p w14:paraId="09EBEFD8">
      <w:pPr>
        <w:pStyle w:val="6"/>
        <w:rPr>
          <w:sz w:val="24"/>
        </w:rPr>
      </w:pPr>
    </w:p>
    <w:p w14:paraId="01DD6F58">
      <w:pPr>
        <w:pStyle w:val="6"/>
        <w:rPr>
          <w:sz w:val="32"/>
        </w:rPr>
      </w:pPr>
    </w:p>
    <w:p w14:paraId="68D934A0">
      <w:pPr>
        <w:pStyle w:val="6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FBB59D8">
      <w:pPr>
        <w:pStyle w:val="6"/>
        <w:spacing w:line="252" w:lineRule="exact"/>
        <w:ind w:left="221"/>
      </w:pPr>
      <w:r>
        <w:rPr>
          <w:w w:val="100"/>
        </w:rPr>
        <w:t>}</w:t>
      </w:r>
    </w:p>
    <w:p w14:paraId="42A401D5">
      <w:pPr>
        <w:spacing w:after="0" w:line="252" w:lineRule="exact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BDF2D1C">
      <w:pPr>
        <w:pStyle w:val="6"/>
        <w:spacing w:before="93"/>
        <w:ind w:left="221"/>
      </w:pPr>
      <w:r>
        <w:t>MERGE</w:t>
      </w:r>
      <w:r>
        <w:rPr>
          <w:spacing w:val="-3"/>
        </w:rPr>
        <w:t xml:space="preserve"> </w:t>
      </w:r>
      <w:r>
        <w:t>SORT</w:t>
      </w:r>
    </w:p>
    <w:p w14:paraId="3262DA8B">
      <w:pPr>
        <w:pStyle w:val="6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6A2602B4">
      <w:pPr>
        <w:pStyle w:val="6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54A6E26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37CF8A0C">
      <w:pPr>
        <w:pStyle w:val="6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0EDE49CC">
      <w:pPr>
        <w:pStyle w:val="6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4F271A05">
      <w:pPr>
        <w:pStyle w:val="6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29730C8">
      <w:pPr>
        <w:pStyle w:val="6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B6D4639">
      <w:pPr>
        <w:pStyle w:val="6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34E56550">
      <w:pPr>
        <w:pStyle w:val="6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0818CFA0">
      <w:pPr>
        <w:pStyle w:val="6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592D3D4D">
      <w:pPr>
        <w:pStyle w:val="6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14045F7">
      <w:pPr>
        <w:pStyle w:val="6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C4E8DDF">
      <w:pPr>
        <w:pStyle w:val="6"/>
        <w:spacing w:before="2"/>
        <w:ind w:left="221"/>
      </w:pPr>
      <w:r>
        <w:rPr>
          <w:color w:val="212121"/>
          <w:w w:val="100"/>
        </w:rPr>
        <w:t>}</w:t>
      </w:r>
    </w:p>
    <w:p w14:paraId="6AE1253C">
      <w:pPr>
        <w:pStyle w:val="6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45E18E8">
      <w:pPr>
        <w:pStyle w:val="6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78CC7A2C">
      <w:pPr>
        <w:pStyle w:val="6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374A342A">
      <w:pPr>
        <w:pStyle w:val="6"/>
        <w:spacing w:line="252" w:lineRule="exact"/>
        <w:ind w:left="221"/>
      </w:pPr>
      <w:r>
        <w:rPr>
          <w:color w:val="212121"/>
          <w:w w:val="100"/>
        </w:rPr>
        <w:t>}</w:t>
      </w:r>
    </w:p>
    <w:p w14:paraId="2993187C">
      <w:pPr>
        <w:pStyle w:val="6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382B0CC6">
      <w:pPr>
        <w:pStyle w:val="6"/>
        <w:spacing w:before="3"/>
        <w:ind w:left="221"/>
      </w:pPr>
      <w:r>
        <w:rPr>
          <w:color w:val="212121"/>
        </w:rPr>
        <w:t>k++;</w:t>
      </w:r>
    </w:p>
    <w:p w14:paraId="6BB20C5A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2CBDD619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0E0F17D">
      <w:pPr>
        <w:pStyle w:val="6"/>
        <w:spacing w:before="93" w:line="424" w:lineRule="auto"/>
        <w:ind w:left="221" w:right="8451"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7F0EC9CA">
      <w:pPr>
        <w:pStyle w:val="6"/>
        <w:rPr>
          <w:sz w:val="24"/>
        </w:rPr>
      </w:pPr>
    </w:p>
    <w:p w14:paraId="413D2F39">
      <w:pPr>
        <w:pStyle w:val="6"/>
        <w:spacing w:before="176"/>
        <w:ind w:left="221"/>
      </w:pPr>
      <w:r>
        <w:rPr>
          <w:color w:val="212121"/>
        </w:rPr>
        <w:t>k++;</w:t>
      </w:r>
    </w:p>
    <w:p w14:paraId="3D029874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726579FA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2F361A2F">
      <w:pPr>
        <w:pStyle w:val="6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240514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22C6928C">
      <w:pPr>
        <w:pStyle w:val="6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17CCE183">
      <w:pPr>
        <w:pStyle w:val="6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4EDF59C1">
      <w:pPr>
        <w:pStyle w:val="6"/>
        <w:spacing w:line="249" w:lineRule="exact"/>
        <w:ind w:left="221"/>
      </w:pPr>
      <w:r>
        <w:rPr>
          <w:color w:val="212121"/>
          <w:w w:val="100"/>
        </w:rPr>
        <w:t>}</w:t>
      </w:r>
    </w:p>
    <w:p w14:paraId="3A45D645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781D0CB5">
      <w:pPr>
        <w:pStyle w:val="6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06FC10C4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77F4F48B">
      <w:pPr>
        <w:pStyle w:val="6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5FBCC507">
      <w:pPr>
        <w:pStyle w:val="6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33AD4BE7">
      <w:pPr>
        <w:pStyle w:val="6"/>
        <w:rPr>
          <w:sz w:val="24"/>
        </w:rPr>
      </w:pPr>
    </w:p>
    <w:p w14:paraId="606EA301">
      <w:pPr>
        <w:pStyle w:val="6"/>
        <w:spacing w:before="175"/>
        <w:ind w:left="221"/>
      </w:pPr>
      <w:r>
        <w:rPr>
          <w:color w:val="212121"/>
        </w:rPr>
        <w:t>printf("\n");</w:t>
      </w:r>
    </w:p>
    <w:p w14:paraId="74233B3D">
      <w:pPr>
        <w:pStyle w:val="6"/>
        <w:spacing w:before="197"/>
        <w:ind w:left="221"/>
      </w:pPr>
      <w:r>
        <w:rPr>
          <w:color w:val="212121"/>
          <w:w w:val="100"/>
        </w:rPr>
        <w:t>}</w:t>
      </w:r>
    </w:p>
    <w:p w14:paraId="2B6BA954">
      <w:pPr>
        <w:pStyle w:val="6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673BE796">
      <w:pPr>
        <w:pStyle w:val="6"/>
        <w:spacing w:before="198"/>
        <w:ind w:left="221"/>
      </w:pPr>
      <w:r>
        <w:rPr>
          <w:color w:val="212121"/>
          <w:w w:val="100"/>
        </w:rPr>
        <w:t>{</w:t>
      </w:r>
    </w:p>
    <w:p w14:paraId="350F3CCF">
      <w:pPr>
        <w:pStyle w:val="6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2AECE137">
      <w:pPr>
        <w:pStyle w:val="6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1C3E1329">
      <w:pPr>
        <w:spacing w:after="0" w:line="42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C21E9AD">
      <w:pPr>
        <w:pStyle w:val="6"/>
        <w:spacing w:before="93" w:line="424" w:lineRule="auto"/>
        <w:ind w:left="221" w:right="7127"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5A9BAAB5">
      <w:pPr>
        <w:pStyle w:val="6"/>
        <w:spacing w:before="4"/>
        <w:ind w:left="221"/>
      </w:pPr>
      <w:r>
        <w:rPr>
          <w:color w:val="212121"/>
          <w:w w:val="100"/>
        </w:rPr>
        <w:t>}</w:t>
      </w:r>
    </w:p>
    <w:p w14:paraId="516E5D44">
      <w:pPr>
        <w:pStyle w:val="6"/>
        <w:rPr>
          <w:sz w:val="24"/>
        </w:rPr>
      </w:pPr>
    </w:p>
    <w:p w14:paraId="21D0467A">
      <w:pPr>
        <w:pStyle w:val="6"/>
        <w:rPr>
          <w:sz w:val="32"/>
        </w:rPr>
      </w:pPr>
    </w:p>
    <w:p w14:paraId="0E93DD4E">
      <w:pPr>
        <w:pStyle w:val="6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618399">
      <w:pPr>
        <w:pStyle w:val="6"/>
        <w:spacing w:before="4"/>
        <w:rPr>
          <w:rFonts w:ascii="Cambria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A4FE0">
      <w:pPr>
        <w:pStyle w:val="6"/>
        <w:rPr>
          <w:rFonts w:ascii="Cambria"/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57" name="Ink 57"/>
                            <w14:cNvContentPartPr/>
                          </w14:nvContentPartPr>
                          <w14:xfrm>
                            <a:off x="3148330" y="2773680"/>
                            <a:ext cx="195580" cy="35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3.9pt;margin-top:18.95pt;height:2.8pt;width:15.4pt;z-index:251667456;mso-width-relative:page;mso-height-relative:page;" coordsize="21600,21600" o:gfxdata="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">
                <v:imagedata r:id="rId55" o:title=""/>
                <o:lock v:ext="edit"/>
              </v:shape>
            </w:pict>
          </mc:Fallback>
        </mc:AlternateContent>
      </w:r>
    </w:p>
    <w:p w14:paraId="18CEB753">
      <w:pPr>
        <w:pStyle w:val="6"/>
        <w:rPr>
          <w:rFonts w:ascii="Cambria"/>
          <w:sz w:val="26"/>
        </w:rPr>
      </w:pPr>
    </w:p>
    <w:p w14:paraId="7C3EC65F">
      <w:pPr>
        <w:pStyle w:val="6"/>
        <w:rPr>
          <w:rFonts w:ascii="Cambria"/>
          <w:sz w:val="26"/>
        </w:rPr>
      </w:pPr>
    </w:p>
    <w:p w14:paraId="1CF87813">
      <w:pPr>
        <w:pStyle w:val="6"/>
        <w:rPr>
          <w:rFonts w:ascii="Cambria"/>
          <w:sz w:val="26"/>
        </w:rPr>
      </w:pPr>
    </w:p>
    <w:p w14:paraId="55048459">
      <w:pPr>
        <w:pStyle w:val="6"/>
        <w:rPr>
          <w:rFonts w:ascii="Cambria"/>
          <w:sz w:val="26"/>
        </w:rPr>
      </w:pPr>
    </w:p>
    <w:p w14:paraId="7E7292E3">
      <w:pPr>
        <w:pStyle w:val="6"/>
        <w:rPr>
          <w:rFonts w:ascii="Cambria"/>
          <w:sz w:val="26"/>
        </w:rPr>
      </w:pPr>
    </w:p>
    <w:p w14:paraId="6325BAED">
      <w:pPr>
        <w:pStyle w:val="6"/>
        <w:rPr>
          <w:rFonts w:ascii="Cambria"/>
          <w:sz w:val="26"/>
        </w:rPr>
      </w:pPr>
    </w:p>
    <w:p w14:paraId="420ECA3B">
      <w:pPr>
        <w:pStyle w:val="6"/>
        <w:rPr>
          <w:rFonts w:ascii="Cambria"/>
          <w:sz w:val="26"/>
        </w:rPr>
      </w:pPr>
    </w:p>
    <w:p w14:paraId="54AF193E">
      <w:pPr>
        <w:pStyle w:val="6"/>
        <w:rPr>
          <w:rFonts w:ascii="Cambria"/>
          <w:sz w:val="26"/>
        </w:rPr>
      </w:pPr>
    </w:p>
    <w:p w14:paraId="11CEDD69">
      <w:pPr>
        <w:pStyle w:val="6"/>
        <w:rPr>
          <w:rFonts w:ascii="Cambria"/>
          <w:sz w:val="26"/>
        </w:rPr>
      </w:pPr>
    </w:p>
    <w:p w14:paraId="4F6C7259">
      <w:pPr>
        <w:pStyle w:val="6"/>
        <w:rPr>
          <w:rFonts w:ascii="Cambria"/>
          <w:sz w:val="26"/>
        </w:rPr>
      </w:pPr>
    </w:p>
    <w:p w14:paraId="29FFD3F6">
      <w:pPr>
        <w:pStyle w:val="6"/>
        <w:rPr>
          <w:rFonts w:ascii="Cambria"/>
          <w:sz w:val="26"/>
        </w:rPr>
      </w:pPr>
    </w:p>
    <w:p w14:paraId="5F159DE6">
      <w:pPr>
        <w:pStyle w:val="6"/>
        <w:rPr>
          <w:rFonts w:ascii="Cambria"/>
          <w:sz w:val="26"/>
        </w:rPr>
      </w:pPr>
    </w:p>
    <w:p w14:paraId="53251462">
      <w:pPr>
        <w:pStyle w:val="6"/>
        <w:rPr>
          <w:rFonts w:ascii="Cambria"/>
          <w:sz w:val="26"/>
        </w:rPr>
      </w:pPr>
    </w:p>
    <w:p w14:paraId="7287B421">
      <w:pPr>
        <w:pStyle w:val="6"/>
        <w:rPr>
          <w:rFonts w:ascii="Cambria"/>
          <w:sz w:val="26"/>
        </w:rPr>
      </w:pPr>
    </w:p>
    <w:p w14:paraId="544AFD75">
      <w:pPr>
        <w:pStyle w:val="6"/>
        <w:rPr>
          <w:rFonts w:ascii="Cambria"/>
          <w:sz w:val="26"/>
        </w:rPr>
      </w:pPr>
    </w:p>
    <w:p w14:paraId="525BC50A">
      <w:pPr>
        <w:pStyle w:val="6"/>
        <w:rPr>
          <w:rFonts w:ascii="Cambria"/>
          <w:sz w:val="26"/>
        </w:rPr>
      </w:pPr>
    </w:p>
    <w:p w14:paraId="6ACAE0B7">
      <w:pPr>
        <w:pStyle w:val="6"/>
        <w:rPr>
          <w:rFonts w:ascii="Cambria"/>
          <w:sz w:val="26"/>
        </w:rPr>
      </w:pPr>
    </w:p>
    <w:p w14:paraId="3B90E163">
      <w:pPr>
        <w:pStyle w:val="6"/>
        <w:rPr>
          <w:rFonts w:ascii="Cambria"/>
          <w:sz w:val="26"/>
        </w:rPr>
      </w:pPr>
    </w:p>
    <w:p w14:paraId="60D95206">
      <w:pPr>
        <w:pStyle w:val="6"/>
        <w:rPr>
          <w:rFonts w:ascii="Cambria"/>
          <w:sz w:val="26"/>
        </w:rPr>
      </w:pPr>
    </w:p>
    <w:p w14:paraId="1EDCBC74">
      <w:pPr>
        <w:pStyle w:val="6"/>
        <w:rPr>
          <w:rFonts w:ascii="Cambria"/>
          <w:sz w:val="26"/>
        </w:rPr>
      </w:pPr>
    </w:p>
    <w:p w14:paraId="68C5DE8B">
      <w:pPr>
        <w:pStyle w:val="6"/>
        <w:rPr>
          <w:rFonts w:ascii="Cambria"/>
          <w:sz w:val="26"/>
        </w:rPr>
      </w:pPr>
    </w:p>
    <w:p w14:paraId="18C59510">
      <w:pPr>
        <w:pStyle w:val="6"/>
        <w:rPr>
          <w:rFonts w:ascii="Cambria"/>
          <w:sz w:val="26"/>
        </w:rPr>
      </w:pPr>
    </w:p>
    <w:p w14:paraId="1C3F9EFA">
      <w:pPr>
        <w:pStyle w:val="6"/>
        <w:rPr>
          <w:rFonts w:ascii="Cambria"/>
          <w:sz w:val="26"/>
        </w:rPr>
      </w:pPr>
    </w:p>
    <w:p w14:paraId="6CFAC3F0">
      <w:pPr>
        <w:pStyle w:val="6"/>
        <w:rPr>
          <w:rFonts w:ascii="Cambria"/>
          <w:sz w:val="26"/>
        </w:rPr>
      </w:pPr>
    </w:p>
    <w:p w14:paraId="29B1731B">
      <w:pPr>
        <w:pStyle w:val="6"/>
        <w:rPr>
          <w:rFonts w:ascii="Cambria"/>
          <w:sz w:val="26"/>
        </w:rPr>
      </w:pPr>
    </w:p>
    <w:p w14:paraId="0402E0C4">
      <w:pPr>
        <w:pStyle w:val="6"/>
        <w:rPr>
          <w:rFonts w:ascii="Cambria"/>
          <w:sz w:val="26"/>
        </w:rPr>
      </w:pPr>
    </w:p>
    <w:p w14:paraId="2E66285B">
      <w:pPr>
        <w:pStyle w:val="6"/>
        <w:rPr>
          <w:rFonts w:ascii="Cambria"/>
          <w:sz w:val="26"/>
        </w:rPr>
      </w:pPr>
    </w:p>
    <w:p w14:paraId="3D7BF2DF">
      <w:pPr>
        <w:pStyle w:val="6"/>
        <w:rPr>
          <w:rFonts w:ascii="Cambria"/>
          <w:sz w:val="26"/>
        </w:rPr>
      </w:pPr>
    </w:p>
    <w:p w14:paraId="1B1045B4">
      <w:pPr>
        <w:pStyle w:val="6"/>
        <w:rPr>
          <w:rFonts w:ascii="Cambria"/>
          <w:sz w:val="26"/>
        </w:rPr>
      </w:pPr>
    </w:p>
    <w:p w14:paraId="71D4748A">
      <w:pPr>
        <w:pStyle w:val="6"/>
        <w:rPr>
          <w:rFonts w:ascii="Cambria"/>
          <w:sz w:val="26"/>
        </w:rPr>
      </w:pPr>
    </w:p>
    <w:p w14:paraId="046E080F">
      <w:pPr>
        <w:pStyle w:val="6"/>
        <w:rPr>
          <w:rFonts w:ascii="Cambria"/>
          <w:sz w:val="26"/>
        </w:rPr>
      </w:pPr>
    </w:p>
    <w:p w14:paraId="341E8647">
      <w:pPr>
        <w:spacing w:before="204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36C6FADD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3AE7510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2C19BE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D7411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16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368BDF">
            <w:pPr>
              <w:pStyle w:val="10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494BCA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Date:30/05/2024</w:t>
            </w:r>
          </w:p>
        </w:tc>
      </w:tr>
    </w:tbl>
    <w:p w14:paraId="6434570E">
      <w:pPr>
        <w:pStyle w:val="6"/>
        <w:spacing w:before="10"/>
        <w:rPr>
          <w:rFonts w:ascii="Cambria"/>
          <w:b/>
          <w:sz w:val="20"/>
        </w:rPr>
      </w:pPr>
    </w:p>
    <w:p w14:paraId="462CDBE3">
      <w:pPr>
        <w:spacing w:before="101" w:line="360" w:lineRule="auto"/>
        <w:ind w:left="468" w:right="23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 a C program to create a hash table and perform collision resolution using the following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techniques.</w:t>
      </w:r>
    </w:p>
    <w:p w14:paraId="0CE573DF">
      <w:pPr>
        <w:pStyle w:val="9"/>
        <w:numPr>
          <w:ilvl w:val="1"/>
          <w:numId w:val="28"/>
        </w:numPr>
        <w:tabs>
          <w:tab w:val="left" w:pos="1188"/>
          <w:tab w:val="left" w:pos="1189"/>
        </w:tabs>
        <w:spacing w:before="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Open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addressing</w:t>
      </w:r>
    </w:p>
    <w:p w14:paraId="4D8569AC">
      <w:pPr>
        <w:pStyle w:val="9"/>
        <w:numPr>
          <w:ilvl w:val="1"/>
          <w:numId w:val="28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Closed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Addressing</w:t>
      </w:r>
    </w:p>
    <w:p w14:paraId="30E99973">
      <w:pPr>
        <w:pStyle w:val="9"/>
        <w:numPr>
          <w:ilvl w:val="1"/>
          <w:numId w:val="28"/>
        </w:numPr>
        <w:tabs>
          <w:tab w:val="left" w:pos="1188"/>
          <w:tab w:val="left" w:pos="1189"/>
        </w:tabs>
        <w:spacing w:before="128" w:after="0" w:line="600" w:lineRule="auto"/>
        <w:ind w:left="468" w:right="781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Rehashing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Algorithm:</w:t>
      </w:r>
    </w:p>
    <w:p w14:paraId="40CAB33E">
      <w:pPr>
        <w:pStyle w:val="3"/>
        <w:numPr>
          <w:ilvl w:val="0"/>
          <w:numId w:val="29"/>
        </w:numPr>
        <w:tabs>
          <w:tab w:val="left" w:pos="462"/>
        </w:tabs>
        <w:spacing w:before="153" w:after="0" w:line="240" w:lineRule="auto"/>
        <w:ind w:left="461" w:right="0" w:hanging="241"/>
        <w:jc w:val="left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119BE30B">
      <w:pPr>
        <w:pStyle w:val="6"/>
        <w:spacing w:before="2"/>
        <w:rPr>
          <w:rFonts w:ascii="Times New Roman"/>
          <w:b/>
          <w:sz w:val="24"/>
        </w:rPr>
      </w:pPr>
    </w:p>
    <w:p w14:paraId="0D48DBFC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7E12625B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32CF6DA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3D23771D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403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77D7282D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270E429B">
      <w:pPr>
        <w:pStyle w:val="6"/>
        <w:spacing w:before="5"/>
        <w:rPr>
          <w:rFonts w:ascii="Times New Roman"/>
          <w:sz w:val="24"/>
        </w:rPr>
      </w:pPr>
    </w:p>
    <w:p w14:paraId="7A8EA31D">
      <w:pPr>
        <w:pStyle w:val="3"/>
        <w:numPr>
          <w:ilvl w:val="0"/>
          <w:numId w:val="29"/>
        </w:numPr>
        <w:tabs>
          <w:tab w:val="left" w:pos="462"/>
        </w:tabs>
        <w:spacing w:before="0" w:after="0" w:line="240" w:lineRule="auto"/>
        <w:ind w:left="461" w:right="0" w:hanging="241"/>
        <w:jc w:val="left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D4E7F00">
      <w:pPr>
        <w:pStyle w:val="6"/>
        <w:spacing w:before="5"/>
        <w:rPr>
          <w:rFonts w:ascii="Times New Roman"/>
          <w:b/>
          <w:sz w:val="24"/>
        </w:rPr>
      </w:pPr>
    </w:p>
    <w:p w14:paraId="0D6BC539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62C6AACE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5C87C62E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3F307313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438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52EDF7AF">
      <w:pPr>
        <w:pStyle w:val="6"/>
        <w:spacing w:before="3"/>
        <w:rPr>
          <w:rFonts w:ascii="Times New Roman"/>
          <w:sz w:val="24"/>
        </w:rPr>
      </w:pPr>
    </w:p>
    <w:p w14:paraId="54EF695E">
      <w:pPr>
        <w:pStyle w:val="3"/>
        <w:numPr>
          <w:ilvl w:val="0"/>
          <w:numId w:val="29"/>
        </w:numPr>
        <w:tabs>
          <w:tab w:val="left" w:pos="462"/>
        </w:tabs>
        <w:spacing w:before="0" w:after="0" w:line="240" w:lineRule="auto"/>
        <w:ind w:left="461" w:right="0" w:hanging="241"/>
        <w:jc w:val="left"/>
        <w:rPr>
          <w:rFonts w:ascii="Times New Roman"/>
        </w:rPr>
      </w:pPr>
      <w:r>
        <w:rPr>
          <w:rFonts w:ascii="Times New Roman"/>
        </w:rPr>
        <w:t>Rehashing:</w:t>
      </w:r>
    </w:p>
    <w:p w14:paraId="66E8F4D6">
      <w:pPr>
        <w:pStyle w:val="6"/>
        <w:spacing w:before="5"/>
        <w:rPr>
          <w:rFonts w:ascii="Times New Roman"/>
          <w:b/>
          <w:sz w:val="24"/>
        </w:rPr>
      </w:pPr>
    </w:p>
    <w:p w14:paraId="24533B01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388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7560CAB0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519A2AD6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64336FBA">
      <w:pPr>
        <w:pStyle w:val="9"/>
        <w:numPr>
          <w:ilvl w:val="1"/>
          <w:numId w:val="29"/>
        </w:numPr>
        <w:tabs>
          <w:tab w:val="left" w:pos="942"/>
        </w:tabs>
        <w:spacing w:before="1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75C6329">
      <w:pPr>
        <w:spacing w:after="0" w:line="240" w:lineRule="auto"/>
        <w:jc w:val="left"/>
        <w:rPr>
          <w:rFonts w:ascii="Times New Roman"/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36ECAA7">
      <w:pPr>
        <w:pStyle w:val="6"/>
        <w:spacing w:before="8"/>
        <w:rPr>
          <w:rFonts w:ascii="Times New Roman"/>
          <w:sz w:val="21"/>
        </w:rPr>
      </w:pPr>
    </w:p>
    <w:p w14:paraId="29AF7D9D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PROGRAM:</w:t>
      </w:r>
    </w:p>
    <w:p w14:paraId="78C9E79A">
      <w:pPr>
        <w:pStyle w:val="6"/>
        <w:rPr>
          <w:rFonts w:ascii="Cambria"/>
          <w:b/>
        </w:rPr>
      </w:pPr>
    </w:p>
    <w:p w14:paraId="30D22C5D">
      <w:pPr>
        <w:pStyle w:val="9"/>
        <w:numPr>
          <w:ilvl w:val="0"/>
          <w:numId w:val="30"/>
        </w:numPr>
        <w:tabs>
          <w:tab w:val="left" w:pos="465"/>
        </w:tabs>
        <w:spacing w:before="0" w:after="0" w:line="240" w:lineRule="auto"/>
        <w:ind w:left="464" w:right="0" w:hanging="244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OPEN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ADDRESSING:</w:t>
      </w:r>
    </w:p>
    <w:p w14:paraId="2F3BF447">
      <w:pPr>
        <w:pStyle w:val="6"/>
        <w:rPr>
          <w:rFonts w:ascii="Cambria"/>
          <w:b/>
        </w:rPr>
      </w:pPr>
    </w:p>
    <w:p w14:paraId="67A08F6F">
      <w:pPr>
        <w:spacing w:before="0" w:line="484" w:lineRule="auto"/>
        <w:ind w:left="221" w:right="790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#include &lt;stdio.h&gt;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#define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max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10</w:t>
      </w:r>
    </w:p>
    <w:p w14:paraId="62C10BA7">
      <w:pPr>
        <w:spacing w:before="0" w:line="251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a[11]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 {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10,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14,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19,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26,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27,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31, 33,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35, 42,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44,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0</w:t>
      </w:r>
      <w:r>
        <w:rPr>
          <w:rFonts w:ascii="Arial"/>
          <w:b/>
          <w:color w:val="212121"/>
          <w:spacing w:val="-4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};</w:t>
      </w:r>
    </w:p>
    <w:p w14:paraId="0CAEEAD1">
      <w:pPr>
        <w:spacing w:before="2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b[10];</w:t>
      </w:r>
    </w:p>
    <w:p w14:paraId="4123C5FE">
      <w:pPr>
        <w:pStyle w:val="6"/>
        <w:spacing w:before="5"/>
        <w:rPr>
          <w:rFonts w:ascii="Arial"/>
          <w:b/>
        </w:rPr>
      </w:pPr>
    </w:p>
    <w:p w14:paraId="4C294B46">
      <w:pPr>
        <w:spacing w:before="0"/>
        <w:ind w:left="221" w:right="570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void merging(int low, int mid, int high)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l1,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l2,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i;</w:t>
      </w:r>
    </w:p>
    <w:p w14:paraId="25D5DECE">
      <w:pPr>
        <w:pStyle w:val="6"/>
        <w:spacing w:before="5"/>
        <w:rPr>
          <w:rFonts w:ascii="Arial"/>
          <w:b/>
        </w:rPr>
      </w:pPr>
    </w:p>
    <w:p w14:paraId="0046B407">
      <w:pPr>
        <w:spacing w:before="0"/>
        <w:ind w:left="221" w:right="3322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if(a[l1]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&lt;= a[l2])</w:t>
      </w:r>
    </w:p>
    <w:p w14:paraId="2C97B9AB">
      <w:pPr>
        <w:spacing w:before="0"/>
        <w:ind w:left="221" w:right="846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b[i] = a[l1++];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else</w:t>
      </w:r>
    </w:p>
    <w:p w14:paraId="112CCFAD">
      <w:pPr>
        <w:spacing w:before="1" w:line="252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b[i]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a[l2++];</w:t>
      </w:r>
    </w:p>
    <w:p w14:paraId="4DDA0C0F">
      <w:pPr>
        <w:spacing w:before="0" w:line="252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24216650">
      <w:pPr>
        <w:pStyle w:val="6"/>
        <w:spacing w:before="5"/>
        <w:rPr>
          <w:rFonts w:ascii="Arial"/>
          <w:b/>
        </w:rPr>
      </w:pPr>
    </w:p>
    <w:p w14:paraId="4CFD0329">
      <w:pPr>
        <w:spacing w:before="0"/>
        <w:ind w:left="221" w:right="818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while(l1 &lt;= mid)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b[i++]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a[l1++];</w:t>
      </w:r>
    </w:p>
    <w:p w14:paraId="28874F00">
      <w:pPr>
        <w:pStyle w:val="6"/>
        <w:spacing w:before="4"/>
        <w:rPr>
          <w:rFonts w:ascii="Arial"/>
          <w:b/>
        </w:rPr>
      </w:pPr>
    </w:p>
    <w:p w14:paraId="0E2435D0">
      <w:pPr>
        <w:spacing w:before="0"/>
        <w:ind w:left="221" w:right="811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while(l2 &lt;= high)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b[i++]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a[l2++];</w:t>
      </w:r>
    </w:p>
    <w:p w14:paraId="524719F8">
      <w:pPr>
        <w:pStyle w:val="6"/>
        <w:spacing w:before="5"/>
        <w:rPr>
          <w:rFonts w:ascii="Arial"/>
          <w:b/>
        </w:rPr>
      </w:pPr>
    </w:p>
    <w:p w14:paraId="39DCE935">
      <w:pPr>
        <w:spacing w:before="0"/>
        <w:ind w:left="221" w:right="7229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for(i = low; i &lt;= high; i++)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a[i]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b[i];</w:t>
      </w:r>
    </w:p>
    <w:p w14:paraId="0D69F1AF">
      <w:pPr>
        <w:spacing w:before="0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428CE290">
      <w:pPr>
        <w:pStyle w:val="6"/>
        <w:spacing w:before="5"/>
        <w:rPr>
          <w:rFonts w:ascii="Arial"/>
          <w:b/>
        </w:rPr>
      </w:pPr>
    </w:p>
    <w:p w14:paraId="6F03AE44">
      <w:pPr>
        <w:spacing w:before="0"/>
        <w:ind w:left="221" w:right="700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void sort(int low, int high)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mid;</w:t>
      </w:r>
    </w:p>
    <w:p w14:paraId="1E30DEEE">
      <w:pPr>
        <w:pStyle w:val="6"/>
        <w:spacing w:before="5"/>
        <w:rPr>
          <w:rFonts w:ascii="Arial"/>
          <w:b/>
        </w:rPr>
      </w:pPr>
    </w:p>
    <w:p w14:paraId="109CE97B">
      <w:pPr>
        <w:spacing w:before="0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if(low &lt;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high)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{</w:t>
      </w:r>
    </w:p>
    <w:p w14:paraId="7AD82D99">
      <w:pPr>
        <w:spacing w:before="1"/>
        <w:ind w:left="221" w:right="719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mid = (low + high) / 2;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sort(low, mid);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sort(mid+1, high);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merging(low,</w:t>
      </w:r>
      <w:r>
        <w:rPr>
          <w:rFonts w:ascii="Arial"/>
          <w:b/>
          <w:color w:val="212121"/>
          <w:spacing w:val="-10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mid,</w:t>
      </w:r>
      <w:r>
        <w:rPr>
          <w:rFonts w:ascii="Arial"/>
          <w:b/>
          <w:color w:val="212121"/>
          <w:spacing w:val="-5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high);</w:t>
      </w:r>
    </w:p>
    <w:p w14:paraId="12C48D1A">
      <w:pPr>
        <w:spacing w:before="0" w:line="242" w:lineRule="auto"/>
        <w:ind w:left="221" w:right="911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} else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return;</w:t>
      </w:r>
    </w:p>
    <w:p w14:paraId="4D56D855">
      <w:pPr>
        <w:spacing w:before="0" w:line="249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1C607245">
      <w:pPr>
        <w:spacing w:before="0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54394D7C">
      <w:pPr>
        <w:pStyle w:val="6"/>
        <w:spacing w:before="5"/>
        <w:rPr>
          <w:rFonts w:ascii="Arial"/>
          <w:b/>
        </w:rPr>
      </w:pPr>
    </w:p>
    <w:p w14:paraId="003267A5">
      <w:pPr>
        <w:spacing w:before="0"/>
        <w:ind w:left="221" w:right="8702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int main()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i;</w:t>
      </w:r>
    </w:p>
    <w:p w14:paraId="3DD4203F">
      <w:pPr>
        <w:pStyle w:val="6"/>
        <w:spacing w:before="4"/>
        <w:rPr>
          <w:rFonts w:ascii="Arial"/>
          <w:b/>
        </w:rPr>
      </w:pPr>
    </w:p>
    <w:p w14:paraId="1EE4FFFD">
      <w:pPr>
        <w:spacing w:before="1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printf("List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before</w:t>
      </w:r>
      <w:r>
        <w:rPr>
          <w:rFonts w:ascii="Arial"/>
          <w:b/>
          <w:color w:val="212121"/>
          <w:spacing w:val="-4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sorting\n");</w:t>
      </w:r>
    </w:p>
    <w:p w14:paraId="5F113124">
      <w:pPr>
        <w:pStyle w:val="6"/>
        <w:spacing w:before="5"/>
        <w:rPr>
          <w:rFonts w:ascii="Arial"/>
          <w:b/>
        </w:rPr>
      </w:pPr>
    </w:p>
    <w:p w14:paraId="0F5B5511">
      <w:pPr>
        <w:spacing w:before="0"/>
        <w:ind w:left="221" w:right="749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for(i = 0; i &lt;= max; i++)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printf("%d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",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a[i]);</w:t>
      </w:r>
    </w:p>
    <w:p w14:paraId="673F2E1C">
      <w:pPr>
        <w:pStyle w:val="6"/>
        <w:spacing w:before="4"/>
        <w:rPr>
          <w:rFonts w:ascii="Arial"/>
          <w:b/>
        </w:rPr>
      </w:pPr>
    </w:p>
    <w:p w14:paraId="51BC0DC3">
      <w:pPr>
        <w:spacing w:before="0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sort(0,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max);</w:t>
      </w:r>
    </w:p>
    <w:p w14:paraId="1FF303AC">
      <w:pPr>
        <w:spacing w:after="0"/>
        <w:jc w:val="left"/>
        <w:rPr>
          <w:rFonts w:ascii="Arial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610E8E8">
      <w:pPr>
        <w:pStyle w:val="6"/>
        <w:spacing w:before="10"/>
        <w:rPr>
          <w:rFonts w:ascii="Arial"/>
          <w:b/>
          <w:sz w:val="21"/>
        </w:rPr>
      </w:pPr>
    </w:p>
    <w:p w14:paraId="3006AD8F">
      <w:pPr>
        <w:spacing w:before="94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printf("\nList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after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sorting\n");</w:t>
      </w:r>
    </w:p>
    <w:p w14:paraId="153FF521">
      <w:pPr>
        <w:pStyle w:val="6"/>
        <w:spacing w:before="5"/>
        <w:rPr>
          <w:rFonts w:ascii="Arial"/>
          <w:b/>
        </w:rPr>
      </w:pPr>
    </w:p>
    <w:p w14:paraId="30DE666D">
      <w:pPr>
        <w:spacing w:before="0"/>
        <w:ind w:left="221" w:right="749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for(i = 0; i &lt;= max; i++)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printf("%d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",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a[i]);</w:t>
      </w:r>
    </w:p>
    <w:p w14:paraId="43204636">
      <w:pPr>
        <w:spacing w:before="0" w:line="251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0DBC541D">
      <w:pPr>
        <w:spacing w:after="0" w:line="251" w:lineRule="exact"/>
        <w:jc w:val="left"/>
        <w:rPr>
          <w:rFonts w:ascii="Arial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1BA5CA9">
      <w:pPr>
        <w:pStyle w:val="6"/>
        <w:spacing w:before="8"/>
        <w:rPr>
          <w:rFonts w:ascii="Arial"/>
          <w:b/>
          <w:sz w:val="21"/>
        </w:rPr>
      </w:pPr>
    </w:p>
    <w:p w14:paraId="083C42D2">
      <w:pPr>
        <w:pStyle w:val="9"/>
        <w:numPr>
          <w:ilvl w:val="0"/>
          <w:numId w:val="30"/>
        </w:numPr>
        <w:tabs>
          <w:tab w:val="left" w:pos="464"/>
        </w:tabs>
        <w:spacing w:before="101" w:after="0" w:line="480" w:lineRule="auto"/>
        <w:ind w:left="221" w:right="7379" w:firstLine="0"/>
        <w:jc w:val="left"/>
        <w:rPr>
          <w:sz w:val="22"/>
        </w:rPr>
      </w:pPr>
      <w:r>
        <w:rPr>
          <w:rFonts w:ascii="Cambria"/>
          <w:b/>
          <w:sz w:val="22"/>
        </w:rPr>
        <w:t>CLOSED ADDRESSING;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color w:val="212121"/>
          <w:sz w:val="22"/>
        </w:rPr>
        <w:t>#include &lt;stdio.h&gt;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#define max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10</w:t>
      </w:r>
    </w:p>
    <w:p w14:paraId="4BE4B237">
      <w:pPr>
        <w:pStyle w:val="6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26C1365E">
      <w:pPr>
        <w:pStyle w:val="6"/>
        <w:spacing w:before="1"/>
        <w:ind w:left="221"/>
      </w:pPr>
      <w:r>
        <w:rPr>
          <w:color w:val="212121"/>
        </w:rPr>
        <w:t>int b[10];</w:t>
      </w:r>
    </w:p>
    <w:p w14:paraId="360EC079">
      <w:pPr>
        <w:pStyle w:val="6"/>
      </w:pPr>
    </w:p>
    <w:p w14:paraId="3602BD72">
      <w:pPr>
        <w:pStyle w:val="6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77E4C072">
      <w:pPr>
        <w:pStyle w:val="6"/>
      </w:pPr>
    </w:p>
    <w:p w14:paraId="33947AE4">
      <w:pPr>
        <w:pStyle w:val="6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BF9CFB2">
      <w:pPr>
        <w:pStyle w:val="6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6B721533">
      <w:pPr>
        <w:pStyle w:val="6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23F717C9">
      <w:pPr>
        <w:pStyle w:val="6"/>
        <w:spacing w:before="1" w:line="252" w:lineRule="exact"/>
        <w:ind w:left="221"/>
      </w:pPr>
      <w:r>
        <w:rPr>
          <w:color w:val="212121"/>
          <w:w w:val="100"/>
        </w:rPr>
        <w:t>}</w:t>
      </w:r>
    </w:p>
    <w:p w14:paraId="13008621">
      <w:pPr>
        <w:pStyle w:val="6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0153DEFA">
      <w:pPr>
        <w:pStyle w:val="6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62223A13">
      <w:pPr>
        <w:pStyle w:val="6"/>
      </w:pPr>
    </w:p>
    <w:p w14:paraId="70DEF37A">
      <w:pPr>
        <w:pStyle w:val="6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173171BE">
      <w:pPr>
        <w:pStyle w:val="6"/>
        <w:ind w:left="221"/>
      </w:pPr>
      <w:r>
        <w:rPr>
          <w:color w:val="212121"/>
          <w:w w:val="100"/>
        </w:rPr>
        <w:t>}</w:t>
      </w:r>
    </w:p>
    <w:p w14:paraId="5D63E896">
      <w:pPr>
        <w:pStyle w:val="6"/>
        <w:spacing w:before="1"/>
      </w:pPr>
    </w:p>
    <w:p w14:paraId="2EB1104D">
      <w:pPr>
        <w:pStyle w:val="6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3560E9FB">
      <w:pPr>
        <w:pStyle w:val="6"/>
        <w:spacing w:before="11"/>
        <w:rPr>
          <w:sz w:val="21"/>
        </w:rPr>
      </w:pPr>
    </w:p>
    <w:p w14:paraId="1EA84945">
      <w:pPr>
        <w:pStyle w:val="6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A68E7AD">
      <w:pPr>
        <w:pStyle w:val="6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27C71C5">
      <w:pPr>
        <w:pStyle w:val="6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66676C5">
      <w:pPr>
        <w:pStyle w:val="6"/>
        <w:spacing w:line="252" w:lineRule="exact"/>
        <w:ind w:left="221"/>
      </w:pPr>
      <w:r>
        <w:rPr>
          <w:color w:val="212121"/>
          <w:w w:val="100"/>
        </w:rPr>
        <w:t>}</w:t>
      </w:r>
    </w:p>
    <w:p w14:paraId="64A69041">
      <w:pPr>
        <w:pStyle w:val="6"/>
        <w:spacing w:line="252" w:lineRule="exact"/>
        <w:ind w:left="221"/>
      </w:pPr>
      <w:r>
        <w:rPr>
          <w:color w:val="212121"/>
          <w:w w:val="100"/>
        </w:rPr>
        <w:t>}</w:t>
      </w:r>
    </w:p>
    <w:p w14:paraId="70BC9C99">
      <w:pPr>
        <w:pStyle w:val="6"/>
      </w:pPr>
    </w:p>
    <w:p w14:paraId="4B67DDAF">
      <w:pPr>
        <w:pStyle w:val="6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08475310">
      <w:pPr>
        <w:pStyle w:val="6"/>
      </w:pPr>
    </w:p>
    <w:p w14:paraId="540662D9">
      <w:pPr>
        <w:pStyle w:val="6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75962D5C">
      <w:pPr>
        <w:pStyle w:val="6"/>
      </w:pPr>
    </w:p>
    <w:p w14:paraId="7E3E84FB">
      <w:pPr>
        <w:pStyle w:val="6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E58FF83">
      <w:pPr>
        <w:pStyle w:val="6"/>
      </w:pPr>
    </w:p>
    <w:p w14:paraId="496A1768">
      <w:pPr>
        <w:pStyle w:val="6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54B1A584">
      <w:pPr>
        <w:pStyle w:val="6"/>
      </w:pPr>
    </w:p>
    <w:p w14:paraId="75DCB562">
      <w:pPr>
        <w:pStyle w:val="6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720980F7">
      <w:pPr>
        <w:pStyle w:val="6"/>
      </w:pPr>
    </w:p>
    <w:p w14:paraId="48A6B019">
      <w:pPr>
        <w:pStyle w:val="6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3140B7CB">
      <w:pPr>
        <w:pStyle w:val="6"/>
        <w:spacing w:before="1"/>
        <w:ind w:left="221"/>
      </w:pPr>
      <w:r>
        <w:rPr>
          <w:color w:val="212121"/>
          <w:w w:val="100"/>
        </w:rPr>
        <w:t>}</w:t>
      </w:r>
    </w:p>
    <w:p w14:paraId="1A3A1AC3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070E083">
      <w:pPr>
        <w:pStyle w:val="6"/>
        <w:spacing w:before="8"/>
        <w:rPr>
          <w:sz w:val="21"/>
        </w:rPr>
      </w:pPr>
    </w:p>
    <w:p w14:paraId="6DF54C0A">
      <w:pPr>
        <w:pStyle w:val="9"/>
        <w:numPr>
          <w:ilvl w:val="0"/>
          <w:numId w:val="30"/>
        </w:numPr>
        <w:tabs>
          <w:tab w:val="left" w:pos="448"/>
        </w:tabs>
        <w:spacing w:before="101" w:after="0" w:line="240" w:lineRule="auto"/>
        <w:ind w:left="447" w:right="0" w:hanging="227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REHASHING:</w:t>
      </w:r>
    </w:p>
    <w:p w14:paraId="24DCE5A3">
      <w:pPr>
        <w:pStyle w:val="6"/>
        <w:rPr>
          <w:rFonts w:ascii="Cambria"/>
          <w:b/>
        </w:rPr>
      </w:pPr>
    </w:p>
    <w:p w14:paraId="4C4972AE">
      <w:pPr>
        <w:spacing w:before="0"/>
        <w:ind w:left="221" w:right="732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#include &lt;stdio.h&gt;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#include</w:t>
      </w:r>
      <w:r>
        <w:rPr>
          <w:rFonts w:ascii="Cambria"/>
          <w:b/>
          <w:spacing w:val="-8"/>
          <w:sz w:val="22"/>
        </w:rPr>
        <w:t xml:space="preserve"> </w:t>
      </w:r>
      <w:r>
        <w:rPr>
          <w:rFonts w:ascii="Cambria"/>
          <w:b/>
          <w:sz w:val="22"/>
        </w:rPr>
        <w:t>&lt;stdlib.h&gt;</w:t>
      </w:r>
    </w:p>
    <w:p w14:paraId="0604CF22">
      <w:pPr>
        <w:pStyle w:val="6"/>
        <w:spacing w:before="10"/>
        <w:rPr>
          <w:rFonts w:ascii="Cambria"/>
          <w:b/>
          <w:sz w:val="21"/>
        </w:rPr>
      </w:pPr>
    </w:p>
    <w:p w14:paraId="1E46FE2E">
      <w:pPr>
        <w:spacing w:before="1"/>
        <w:ind w:left="221" w:right="772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typedef struct Node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key;</w:t>
      </w:r>
    </w:p>
    <w:p w14:paraId="29B5385F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value;</w:t>
      </w:r>
    </w:p>
    <w:p w14:paraId="54E24892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Node*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next;</w:t>
      </w:r>
    </w:p>
    <w:p w14:paraId="6FD25F76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}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Node;</w:t>
      </w:r>
    </w:p>
    <w:p w14:paraId="5D301130">
      <w:pPr>
        <w:pStyle w:val="6"/>
        <w:rPr>
          <w:rFonts w:ascii="Cambria"/>
          <w:b/>
        </w:rPr>
      </w:pPr>
    </w:p>
    <w:p w14:paraId="23CE70DA">
      <w:pPr>
        <w:spacing w:before="0"/>
        <w:ind w:left="221" w:right="7162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typedef struct HashTable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size;</w:t>
      </w:r>
    </w:p>
    <w:p w14:paraId="2D4B6FFD">
      <w:pPr>
        <w:spacing w:before="1"/>
        <w:ind w:left="221" w:right="833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count;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Node**</w:t>
      </w:r>
      <w:r>
        <w:rPr>
          <w:rFonts w:ascii="Cambria"/>
          <w:b/>
          <w:spacing w:val="-11"/>
          <w:sz w:val="22"/>
        </w:rPr>
        <w:t xml:space="preserve"> </w:t>
      </w:r>
      <w:r>
        <w:rPr>
          <w:rFonts w:ascii="Cambria"/>
          <w:b/>
          <w:sz w:val="22"/>
        </w:rPr>
        <w:t>table;</w:t>
      </w:r>
    </w:p>
    <w:p w14:paraId="64EA18CA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}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HashTable;</w:t>
      </w:r>
    </w:p>
    <w:p w14:paraId="086A14AB">
      <w:pPr>
        <w:pStyle w:val="6"/>
        <w:rPr>
          <w:rFonts w:ascii="Cambria"/>
          <w:b/>
        </w:rPr>
      </w:pPr>
    </w:p>
    <w:p w14:paraId="6DFE3A50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Node*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createNode(int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key,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value)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5059FB27">
      <w:pPr>
        <w:spacing w:before="0"/>
        <w:ind w:left="221" w:right="498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Node* newNode = (Node*)malloc(sizeof(Node));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newNode-&gt;key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key;</w:t>
      </w:r>
    </w:p>
    <w:p w14:paraId="342BA815">
      <w:pPr>
        <w:spacing w:before="0"/>
        <w:ind w:left="221" w:right="7304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newNode-&gt;value = value;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newNode-&gt;next = NULL;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2B683E53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7363838">
      <w:pPr>
        <w:pStyle w:val="6"/>
        <w:spacing w:before="10"/>
        <w:rPr>
          <w:rFonts w:ascii="Cambria"/>
          <w:b/>
          <w:sz w:val="21"/>
        </w:rPr>
      </w:pPr>
    </w:p>
    <w:p w14:paraId="0DAE42D3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HashTable*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createTable(int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size)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2DCE0BD1">
      <w:pPr>
        <w:spacing w:before="1"/>
        <w:ind w:left="221" w:right="326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HashTable* newTable = (HashTable*)malloc(sizeof(HashTable));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newTable-&gt;size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size;</w:t>
      </w:r>
    </w:p>
    <w:p w14:paraId="6868387B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newTable-&gt;count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0;</w:t>
      </w:r>
    </w:p>
    <w:p w14:paraId="430F08EE">
      <w:pPr>
        <w:spacing w:before="0"/>
        <w:ind w:left="221" w:right="409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newTable-&gt;table = (Node**)malloc(sizeof(Node*) * 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for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(int i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0; i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&lt;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size; i++) {</w:t>
      </w:r>
    </w:p>
    <w:p w14:paraId="333CC1CB">
      <w:pPr>
        <w:pStyle w:val="6"/>
        <w:rPr>
          <w:rFonts w:ascii="Cambria"/>
          <w:b/>
        </w:rPr>
      </w:pPr>
    </w:p>
    <w:p w14:paraId="2D1E88AE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newTable-&gt;table[i]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432998AA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E2F03A4">
      <w:pPr>
        <w:spacing w:before="2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newTable;</w:t>
      </w:r>
    </w:p>
    <w:p w14:paraId="6987ACAD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B71B708">
      <w:pPr>
        <w:pStyle w:val="6"/>
        <w:rPr>
          <w:rFonts w:ascii="Cambria"/>
          <w:b/>
        </w:rPr>
      </w:pPr>
    </w:p>
    <w:p w14:paraId="50B2EB2C">
      <w:pPr>
        <w:spacing w:before="0"/>
        <w:ind w:left="221" w:right="629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hashFunction(int key, int size)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 key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% size;</w:t>
      </w:r>
    </w:p>
    <w:p w14:paraId="205B5FB6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18E8704">
      <w:pPr>
        <w:spacing w:before="6" w:line="510" w:lineRule="atLeast"/>
        <w:ind w:left="221" w:right="444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 insert(HashTable* hashTable, int key, int value);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rehash(HashTable* hashTable) {</w:t>
      </w:r>
    </w:p>
    <w:p w14:paraId="31B00FF4">
      <w:pPr>
        <w:spacing w:before="5"/>
        <w:ind w:left="221" w:right="611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7"/>
          <w:sz w:val="22"/>
        </w:rPr>
        <w:t xml:space="preserve"> </w:t>
      </w:r>
      <w:r>
        <w:rPr>
          <w:rFonts w:ascii="Cambria"/>
          <w:b/>
          <w:sz w:val="22"/>
        </w:rPr>
        <w:t>oldSize</w:t>
      </w:r>
      <w:r>
        <w:rPr>
          <w:rFonts w:ascii="Cambria"/>
          <w:b/>
          <w:spacing w:val="7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5"/>
          <w:sz w:val="22"/>
        </w:rPr>
        <w:t xml:space="preserve"> </w:t>
      </w:r>
      <w:r>
        <w:rPr>
          <w:rFonts w:ascii="Cambria"/>
          <w:b/>
          <w:sz w:val="22"/>
        </w:rPr>
        <w:t>hashTable-&gt;size;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Node**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oldTable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hashTable-&gt;table;</w:t>
      </w:r>
    </w:p>
    <w:p w14:paraId="5AC99FFB">
      <w:pPr>
        <w:pStyle w:val="6"/>
        <w:spacing w:before="1"/>
        <w:rPr>
          <w:rFonts w:ascii="Cambria"/>
          <w:b/>
        </w:rPr>
      </w:pPr>
    </w:p>
    <w:p w14:paraId="56DEEC93">
      <w:pPr>
        <w:spacing w:before="0"/>
        <w:ind w:left="221" w:right="3644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// New size is typically a prime number or double the old size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newSize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oldSize * 2;</w:t>
      </w:r>
    </w:p>
    <w:p w14:paraId="0FA61328">
      <w:pPr>
        <w:spacing w:before="0"/>
        <w:ind w:left="221" w:right="361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hashTable-&gt;table = (Node**)malloc(sizeof(Node*) * newSize);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hashTable-&gt;size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newSize;</w:t>
      </w:r>
    </w:p>
    <w:p w14:paraId="00FA8D95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hashTable-&gt;count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0;</w:t>
      </w:r>
    </w:p>
    <w:p w14:paraId="5F7FA1B0">
      <w:pPr>
        <w:spacing w:before="0"/>
        <w:ind w:left="221" w:right="6752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for (int i = 0; i &lt; newSize; i++)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hashTable-&gt;table[i]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7E2D9ACD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38711CE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3CF3804">
      <w:pPr>
        <w:pStyle w:val="6"/>
        <w:spacing w:before="3"/>
        <w:rPr>
          <w:rFonts w:ascii="Cambria"/>
          <w:b/>
          <w:sz w:val="21"/>
        </w:rPr>
      </w:pPr>
    </w:p>
    <w:p w14:paraId="25D24670">
      <w:pPr>
        <w:spacing w:before="101"/>
        <w:ind w:left="221" w:right="684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for (int i = 0; i &lt; oldSize; i++)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 current = oldTable[i];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(current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06A11D62">
      <w:pPr>
        <w:spacing w:before="0"/>
        <w:ind w:left="221" w:right="488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 current-&gt;key, current-&gt;value);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 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current;</w:t>
      </w:r>
    </w:p>
    <w:p w14:paraId="3B525BB0">
      <w:pPr>
        <w:pStyle w:val="6"/>
        <w:rPr>
          <w:rFonts w:ascii="Cambria"/>
          <w:b/>
        </w:rPr>
      </w:pPr>
    </w:p>
    <w:p w14:paraId="542B2A4F">
      <w:pPr>
        <w:spacing w:before="0"/>
        <w:ind w:left="221" w:right="736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current = current-&gt;next;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free(temp);</w:t>
      </w:r>
    </w:p>
    <w:p w14:paraId="5EC03FBE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F967CD4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B1E8844">
      <w:pPr>
        <w:pStyle w:val="6"/>
        <w:spacing w:before="11"/>
        <w:rPr>
          <w:rFonts w:ascii="Cambria"/>
          <w:b/>
          <w:sz w:val="21"/>
        </w:rPr>
      </w:pPr>
    </w:p>
    <w:p w14:paraId="45CDB690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free(oldTable);</w:t>
      </w:r>
    </w:p>
    <w:p w14:paraId="41EE5084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3424A40">
      <w:pPr>
        <w:pStyle w:val="6"/>
        <w:spacing w:before="1"/>
        <w:rPr>
          <w:rFonts w:ascii="Cambria"/>
          <w:b/>
        </w:rPr>
      </w:pPr>
    </w:p>
    <w:p w14:paraId="7AD0F9D4">
      <w:pPr>
        <w:spacing w:before="0"/>
        <w:ind w:left="221" w:right="420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6"/>
          <w:sz w:val="22"/>
        </w:rPr>
        <w:t xml:space="preserve"> </w:t>
      </w:r>
      <w:r>
        <w:rPr>
          <w:rFonts w:ascii="Cambria"/>
          <w:b/>
          <w:sz w:val="22"/>
        </w:rPr>
        <w:t>insert(HashTable*</w:t>
      </w:r>
      <w:r>
        <w:rPr>
          <w:rFonts w:ascii="Cambria"/>
          <w:b/>
          <w:spacing w:val="5"/>
          <w:sz w:val="22"/>
        </w:rPr>
        <w:t xml:space="preserve"> </w:t>
      </w:r>
      <w:r>
        <w:rPr>
          <w:rFonts w:ascii="Cambria"/>
          <w:b/>
          <w:sz w:val="22"/>
        </w:rPr>
        <w:t>hashTable,</w:t>
      </w:r>
      <w:r>
        <w:rPr>
          <w:rFonts w:ascii="Cambria"/>
          <w:b/>
          <w:spacing w:val="5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7"/>
          <w:sz w:val="22"/>
        </w:rPr>
        <w:t xml:space="preserve"> </w:t>
      </w:r>
      <w:r>
        <w:rPr>
          <w:rFonts w:ascii="Cambria"/>
          <w:b/>
          <w:sz w:val="22"/>
        </w:rPr>
        <w:t>key,</w:t>
      </w:r>
      <w:r>
        <w:rPr>
          <w:rFonts w:ascii="Cambria"/>
          <w:b/>
          <w:spacing w:val="6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6"/>
          <w:sz w:val="22"/>
        </w:rPr>
        <w:t xml:space="preserve"> </w:t>
      </w:r>
      <w:r>
        <w:rPr>
          <w:rFonts w:ascii="Cambria"/>
          <w:b/>
          <w:sz w:val="22"/>
        </w:rPr>
        <w:t>value)</w:t>
      </w:r>
      <w:r>
        <w:rPr>
          <w:rFonts w:ascii="Cambria"/>
          <w:b/>
          <w:spacing w:val="8"/>
          <w:sz w:val="22"/>
        </w:rPr>
        <w:t xml:space="preserve"> </w:t>
      </w:r>
      <w:r>
        <w:rPr>
          <w:rFonts w:ascii="Cambria"/>
          <w:b/>
          <w:sz w:val="22"/>
        </w:rPr>
        <w:t>{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if ((float)hashTable-&gt;count / hashTable-&gt;size &gt;= 0.75)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rehash(hashTable);</w:t>
      </w:r>
    </w:p>
    <w:p w14:paraId="64495A3B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7A3F113">
      <w:pPr>
        <w:pStyle w:val="6"/>
        <w:rPr>
          <w:rFonts w:ascii="Cambria"/>
          <w:b/>
        </w:rPr>
      </w:pPr>
    </w:p>
    <w:p w14:paraId="7FE785EA">
      <w:pPr>
        <w:spacing w:before="0"/>
        <w:ind w:left="221" w:right="449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hashIndex = hashFunction(key, hashTable-&gt;size);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 newNode 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createNode(key,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value);</w:t>
      </w:r>
    </w:p>
    <w:p w14:paraId="4F40163B">
      <w:pPr>
        <w:spacing w:before="0"/>
        <w:ind w:left="221" w:right="496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newNode-&gt;next = hashTable-&gt;table[hashIndex];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hashTable-&gt;table[hashIndex] = newNode;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hashTable-&gt;count++;</w:t>
      </w:r>
    </w:p>
    <w:p w14:paraId="7B681138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6026340">
      <w:pPr>
        <w:pStyle w:val="6"/>
        <w:rPr>
          <w:rFonts w:ascii="Cambria"/>
          <w:b/>
        </w:rPr>
      </w:pPr>
    </w:p>
    <w:p w14:paraId="219ADECA">
      <w:pPr>
        <w:spacing w:before="0" w:line="257" w:lineRule="exact"/>
        <w:ind w:left="221" w:right="0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search(HashTable*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hashTable,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key)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5A88A000">
      <w:pPr>
        <w:spacing w:before="0"/>
        <w:ind w:left="221" w:right="4498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hashIndex = hashFunction(key, hashTable-&gt;size);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 current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hashTable-&gt;table[hashIndex];</w:t>
      </w:r>
    </w:p>
    <w:p w14:paraId="06565DD2">
      <w:pPr>
        <w:spacing w:before="0"/>
        <w:ind w:left="221" w:right="7287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 (current != NULL)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 (current-&gt;key == key)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 current-&gt;value;</w:t>
      </w:r>
    </w:p>
    <w:p w14:paraId="02A64EAF">
      <w:pPr>
        <w:spacing w:before="2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E36424C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current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6BF61599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E9DE677">
      <w:pPr>
        <w:pStyle w:val="6"/>
        <w:rPr>
          <w:rFonts w:ascii="Cambria"/>
          <w:b/>
        </w:rPr>
      </w:pPr>
    </w:p>
    <w:p w14:paraId="7A394BD6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-1;</w:t>
      </w:r>
    </w:p>
    <w:p w14:paraId="364B6623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EE416A4">
      <w:pPr>
        <w:pStyle w:val="6"/>
        <w:spacing w:before="1"/>
        <w:rPr>
          <w:rFonts w:ascii="Cambria"/>
          <w:b/>
        </w:rPr>
      </w:pPr>
    </w:p>
    <w:p w14:paraId="0925792E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delete(HashTable*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hashTable,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key)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70A23DB5">
      <w:pPr>
        <w:spacing w:before="0"/>
        <w:ind w:left="221" w:right="449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hashIndex = hashFunction(key, hashTable-&gt;size);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</w:t>
      </w:r>
      <w:r>
        <w:rPr>
          <w:rFonts w:ascii="Cambria"/>
          <w:b/>
          <w:spacing w:val="9"/>
          <w:sz w:val="22"/>
        </w:rPr>
        <w:t xml:space="preserve"> </w:t>
      </w:r>
      <w:r>
        <w:rPr>
          <w:rFonts w:ascii="Cambria"/>
          <w:b/>
          <w:sz w:val="22"/>
        </w:rPr>
        <w:t>current</w:t>
      </w:r>
      <w:r>
        <w:rPr>
          <w:rFonts w:ascii="Cambria"/>
          <w:b/>
          <w:spacing w:val="8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6"/>
          <w:sz w:val="22"/>
        </w:rPr>
        <w:t xml:space="preserve"> </w:t>
      </w:r>
      <w:r>
        <w:rPr>
          <w:rFonts w:ascii="Cambria"/>
          <w:b/>
          <w:sz w:val="22"/>
        </w:rPr>
        <w:t>hashTable-&gt;table[hashIndex];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Node* prev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39A89AFE">
      <w:pPr>
        <w:spacing w:before="1"/>
        <w:ind w:left="221" w:right="4884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 (current != NULL &amp;&amp; current-&gt;key != key)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prev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current;</w:t>
      </w:r>
    </w:p>
    <w:p w14:paraId="06D2F13D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current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47FF68E0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558D4E5">
      <w:pPr>
        <w:spacing w:before="1"/>
        <w:ind w:left="221" w:right="766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 (current == NULL)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return;</w:t>
      </w:r>
    </w:p>
    <w:p w14:paraId="05F696B8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ADA0BB9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(prev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NULL)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1B97C5DE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hashTable-&gt;table[hashIndex]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219A11C4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}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else {</w:t>
      </w:r>
    </w:p>
    <w:p w14:paraId="786DBE98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prev-&gt;next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7D692717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5ADAA2F">
      <w:pPr>
        <w:pStyle w:val="6"/>
        <w:spacing w:before="3"/>
        <w:rPr>
          <w:rFonts w:ascii="Cambria"/>
          <w:b/>
          <w:sz w:val="21"/>
        </w:rPr>
      </w:pPr>
    </w:p>
    <w:p w14:paraId="6EF858D0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31AC4DA">
      <w:pPr>
        <w:spacing w:before="0"/>
        <w:ind w:left="221" w:right="780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free(current);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hashTable-&gt;count--;</w:t>
      </w:r>
    </w:p>
    <w:p w14:paraId="2F11F0CC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6D200CC">
      <w:pPr>
        <w:pStyle w:val="6"/>
        <w:spacing w:before="11"/>
        <w:rPr>
          <w:rFonts w:ascii="Cambria"/>
          <w:b/>
          <w:sz w:val="21"/>
        </w:rPr>
      </w:pPr>
    </w:p>
    <w:p w14:paraId="3D0B2CE7">
      <w:pPr>
        <w:spacing w:before="0"/>
        <w:ind w:left="221" w:right="576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 freeTable(HashTable* hashTable)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for (int i = 0; i &lt; hashTable-&gt;size; i++) {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Node* current = hashTable-&gt;table[i];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(current 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150B0709">
      <w:pPr>
        <w:spacing w:before="1"/>
        <w:ind w:left="221" w:right="737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Node* temp = current;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current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375F1F66">
      <w:pPr>
        <w:pStyle w:val="6"/>
        <w:spacing w:before="10"/>
        <w:rPr>
          <w:rFonts w:ascii="Cambria"/>
          <w:b/>
          <w:sz w:val="21"/>
        </w:rPr>
      </w:pPr>
    </w:p>
    <w:p w14:paraId="18781125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free(temp);</w:t>
      </w:r>
    </w:p>
    <w:p w14:paraId="17DE2688">
      <w:pPr>
        <w:spacing w:before="2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CF0D912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E7DAB9A">
      <w:pPr>
        <w:spacing w:before="2"/>
        <w:ind w:left="221" w:right="741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free(hashTable-&gt;table);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free(hashTable);</w:t>
      </w:r>
    </w:p>
    <w:p w14:paraId="29639993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13314B5">
      <w:pPr>
        <w:pStyle w:val="6"/>
        <w:rPr>
          <w:rFonts w:ascii="Cambria"/>
          <w:b/>
        </w:rPr>
      </w:pPr>
    </w:p>
    <w:p w14:paraId="20D5A72F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main()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69053F0E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HashTable*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hashTable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createTable(5);</w:t>
      </w:r>
    </w:p>
    <w:p w14:paraId="405AB0FE">
      <w:pPr>
        <w:pStyle w:val="6"/>
        <w:rPr>
          <w:rFonts w:ascii="Cambria"/>
          <w:b/>
        </w:rPr>
      </w:pPr>
    </w:p>
    <w:p w14:paraId="37346822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1,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10);</w:t>
      </w:r>
    </w:p>
    <w:p w14:paraId="3EA3B00B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2,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20);</w:t>
      </w:r>
    </w:p>
    <w:p w14:paraId="4E363F41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3,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30);</w:t>
      </w:r>
    </w:p>
    <w:p w14:paraId="6B36B1C2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4,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40);</w:t>
      </w:r>
    </w:p>
    <w:p w14:paraId="697E0A66">
      <w:pPr>
        <w:spacing w:before="2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5,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50);</w:t>
      </w:r>
    </w:p>
    <w:p w14:paraId="653C4B44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6,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60);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//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This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should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trigger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rehashing</w:t>
      </w:r>
    </w:p>
    <w:p w14:paraId="5EA598AF">
      <w:pPr>
        <w:pStyle w:val="6"/>
        <w:rPr>
          <w:rFonts w:ascii="Cambria"/>
          <w:b/>
        </w:rPr>
      </w:pPr>
    </w:p>
    <w:p w14:paraId="030A8D28">
      <w:pPr>
        <w:spacing w:before="0"/>
        <w:ind w:left="221" w:right="4386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printf("Value for key 1: %d\n", search(hashTable, 1));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 for key 2: %d\n", search(hashTable, 2));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 for key 3: %d\n", search(hashTable, 3));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 for key 4: %d\n", search(hashTable, 4));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 for key 5: %d\n", search(hashTable, 5));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for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key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6: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%d\n",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search(hashTable,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6));</w:t>
      </w:r>
    </w:p>
    <w:p w14:paraId="517E0930">
      <w:pPr>
        <w:pStyle w:val="6"/>
        <w:spacing w:before="2"/>
        <w:rPr>
          <w:rFonts w:ascii="Cambria"/>
          <w:b/>
        </w:rPr>
      </w:pPr>
    </w:p>
    <w:p w14:paraId="1366E46F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delete(hashTable,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3);</w:t>
      </w:r>
    </w:p>
    <w:p w14:paraId="345556E1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printf("Value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for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key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3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after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deletion: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%d\n",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search(hashTable,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3));</w:t>
      </w:r>
    </w:p>
    <w:p w14:paraId="42BBF44E">
      <w:pPr>
        <w:pStyle w:val="6"/>
        <w:spacing w:before="1"/>
        <w:rPr>
          <w:rFonts w:ascii="Cambria"/>
          <w:b/>
        </w:rPr>
      </w:pPr>
    </w:p>
    <w:p w14:paraId="0CC039B8">
      <w:pPr>
        <w:spacing w:before="0"/>
        <w:ind w:left="221" w:right="756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freeTable(hashTable);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 0;</w:t>
      </w:r>
    </w:p>
    <w:p w14:paraId="48223CDF">
      <w:pPr>
        <w:pStyle w:val="6"/>
        <w:spacing w:before="10"/>
        <w:rPr>
          <w:rFonts w:ascii="Cambria"/>
          <w:b/>
          <w:sz w:val="21"/>
        </w:rPr>
      </w:pPr>
    </w:p>
    <w:p w14:paraId="7A1595E6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65DC417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A0AA916">
      <w:pPr>
        <w:spacing w:before="101"/>
        <w:ind w:right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OUTPUT:</w:t>
      </w:r>
    </w:p>
    <w:p w14:paraId="5A305228">
      <w:pPr>
        <w:pStyle w:val="6"/>
        <w:rPr>
          <w:rFonts w:ascii="Cambria"/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B2132">
      <w:pPr>
        <w:pStyle w:val="6"/>
        <w:spacing w:before="9"/>
        <w:rPr>
          <w:rFonts w:ascii="Cambria"/>
          <w:b/>
          <w:sz w:val="20"/>
        </w:rPr>
      </w:pPr>
    </w:p>
    <w:p w14:paraId="782E10D8">
      <w:pPr>
        <w:pStyle w:val="6"/>
        <w:rPr>
          <w:rFonts w:ascii="Cambria"/>
          <w:b/>
          <w:sz w:val="20"/>
        </w:rPr>
      </w:pPr>
    </w:p>
    <w:p w14:paraId="17625644">
      <w:pPr>
        <w:pStyle w:val="6"/>
        <w:spacing w:before="2"/>
        <w:rPr>
          <w:rFonts w:ascii="Cambria"/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EDA2B">
      <w:pPr>
        <w:pStyle w:val="6"/>
        <w:rPr>
          <w:rFonts w:ascii="Cambria"/>
          <w:b/>
          <w:sz w:val="2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60" name="Ink 60"/>
                            <w14:cNvContentPartPr/>
                          </w14:nvContentPartPr>
                          <w14:xfrm>
                            <a:off x="3127375" y="4154170"/>
                            <a:ext cx="1836420" cy="69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2.25pt;margin-top:42.6pt;height:5.5pt;width:144.6pt;z-index:251668480;mso-width-relative:page;mso-height-relative:page;" coordsize="21600,21600" o:gfxdata="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">
                <v:imagedata r:id="rId59" o:title=""/>
                <o:lock v:ext="edit"/>
              </v:shape>
            </w:pict>
          </mc:Fallback>
        </mc:AlternateConten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766E3">
      <w:pPr>
        <w:pStyle w:val="6"/>
        <w:spacing w:before="1"/>
        <w:rPr>
          <w:rFonts w:ascii="Cambria"/>
          <w:b/>
          <w:sz w:val="18"/>
        </w:rPr>
      </w:pPr>
    </w:p>
    <w:p w14:paraId="5759E4C0">
      <w:pPr>
        <w:pStyle w:val="6"/>
        <w:rPr>
          <w:rFonts w:ascii="Cambria"/>
          <w:b/>
          <w:sz w:val="26"/>
        </w:rPr>
      </w:pPr>
    </w:p>
    <w:p w14:paraId="4794AECE">
      <w:pPr>
        <w:pStyle w:val="6"/>
        <w:rPr>
          <w:rFonts w:ascii="Cambria"/>
          <w:b/>
          <w:sz w:val="26"/>
        </w:rPr>
      </w:pPr>
    </w:p>
    <w:p w14:paraId="2760F031">
      <w:pPr>
        <w:pStyle w:val="6"/>
        <w:rPr>
          <w:rFonts w:ascii="Cambria"/>
          <w:b/>
          <w:sz w:val="26"/>
        </w:rPr>
      </w:pPr>
    </w:p>
    <w:p w14:paraId="5C1D46C9">
      <w:pPr>
        <w:pStyle w:val="6"/>
        <w:rPr>
          <w:rFonts w:ascii="Cambria"/>
          <w:b/>
          <w:sz w:val="26"/>
        </w:rPr>
      </w:pPr>
    </w:p>
    <w:p w14:paraId="217F9B7A">
      <w:pPr>
        <w:pStyle w:val="6"/>
        <w:rPr>
          <w:rFonts w:ascii="Cambria"/>
          <w:b/>
          <w:sz w:val="26"/>
        </w:rPr>
      </w:pPr>
    </w:p>
    <w:p w14:paraId="3D04926C">
      <w:pPr>
        <w:pStyle w:val="6"/>
        <w:rPr>
          <w:rFonts w:ascii="Cambria"/>
          <w:b/>
          <w:sz w:val="26"/>
        </w:rPr>
      </w:pPr>
    </w:p>
    <w:p w14:paraId="4DEAFA17">
      <w:pPr>
        <w:pStyle w:val="6"/>
        <w:rPr>
          <w:rFonts w:ascii="Cambria"/>
          <w:b/>
          <w:sz w:val="26"/>
        </w:rPr>
      </w:pPr>
    </w:p>
    <w:p w14:paraId="149E8543">
      <w:pPr>
        <w:pStyle w:val="6"/>
        <w:rPr>
          <w:rFonts w:ascii="Cambria"/>
          <w:b/>
          <w:sz w:val="26"/>
        </w:rPr>
      </w:pPr>
    </w:p>
    <w:p w14:paraId="2799F5E5">
      <w:pPr>
        <w:pStyle w:val="6"/>
        <w:rPr>
          <w:rFonts w:ascii="Cambria"/>
          <w:b/>
          <w:sz w:val="26"/>
        </w:rPr>
      </w:pPr>
    </w:p>
    <w:p w14:paraId="5F2B431C">
      <w:pPr>
        <w:pStyle w:val="6"/>
        <w:rPr>
          <w:rFonts w:ascii="Cambria"/>
          <w:b/>
          <w:sz w:val="26"/>
        </w:rPr>
      </w:pPr>
    </w:p>
    <w:p w14:paraId="56B864EF">
      <w:pPr>
        <w:pStyle w:val="6"/>
        <w:rPr>
          <w:rFonts w:ascii="Cambria"/>
          <w:b/>
          <w:sz w:val="26"/>
        </w:rPr>
      </w:pPr>
    </w:p>
    <w:p w14:paraId="7E41971F">
      <w:pPr>
        <w:pStyle w:val="6"/>
        <w:rPr>
          <w:rFonts w:ascii="Cambria"/>
          <w:b/>
          <w:sz w:val="26"/>
        </w:rPr>
      </w:pPr>
    </w:p>
    <w:p w14:paraId="23214F4F">
      <w:pPr>
        <w:pStyle w:val="6"/>
        <w:rPr>
          <w:rFonts w:ascii="Cambria"/>
          <w:b/>
          <w:sz w:val="26"/>
        </w:rPr>
      </w:pPr>
    </w:p>
    <w:p w14:paraId="6E8C19FC">
      <w:pPr>
        <w:pStyle w:val="6"/>
        <w:rPr>
          <w:rFonts w:ascii="Cambria"/>
          <w:b/>
          <w:sz w:val="26"/>
        </w:rPr>
      </w:pPr>
    </w:p>
    <w:p w14:paraId="579B177E">
      <w:pPr>
        <w:pStyle w:val="6"/>
        <w:rPr>
          <w:rFonts w:ascii="Cambria"/>
          <w:b/>
          <w:sz w:val="26"/>
        </w:rPr>
      </w:pPr>
    </w:p>
    <w:p w14:paraId="606CA6A1">
      <w:pPr>
        <w:pStyle w:val="6"/>
        <w:rPr>
          <w:rFonts w:ascii="Cambria"/>
          <w:b/>
          <w:sz w:val="26"/>
        </w:rPr>
      </w:pPr>
    </w:p>
    <w:p w14:paraId="47E08C86">
      <w:pPr>
        <w:pStyle w:val="6"/>
        <w:rPr>
          <w:rFonts w:ascii="Cambria"/>
          <w:b/>
          <w:sz w:val="26"/>
        </w:rPr>
      </w:pPr>
    </w:p>
    <w:p w14:paraId="541E0F4A">
      <w:pPr>
        <w:pStyle w:val="6"/>
        <w:rPr>
          <w:rFonts w:ascii="Cambria"/>
          <w:b/>
          <w:sz w:val="26"/>
        </w:rPr>
      </w:pPr>
    </w:p>
    <w:p w14:paraId="4D747512">
      <w:pPr>
        <w:spacing w:before="16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2645BDBE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A436609">
      <w:pPr>
        <w:pStyle w:val="6"/>
        <w:rPr>
          <w:rFonts w:ascii="Cambria"/>
          <w:b/>
          <w:sz w:val="20"/>
        </w:rPr>
      </w:pPr>
    </w:p>
    <w:p w14:paraId="55A5A329">
      <w:pPr>
        <w:pStyle w:val="6"/>
        <w:rPr>
          <w:rFonts w:ascii="Cambria"/>
          <w:b/>
          <w:sz w:val="20"/>
        </w:rPr>
      </w:pPr>
    </w:p>
    <w:p w14:paraId="16B967E0">
      <w:pPr>
        <w:pStyle w:val="6"/>
        <w:rPr>
          <w:rFonts w:ascii="Cambria"/>
          <w:b/>
          <w:sz w:val="20"/>
        </w:rPr>
      </w:pPr>
    </w:p>
    <w:p w14:paraId="3618943C">
      <w:pPr>
        <w:pStyle w:val="6"/>
        <w:rPr>
          <w:rFonts w:ascii="Cambria"/>
          <w:b/>
          <w:sz w:val="20"/>
        </w:rPr>
      </w:pPr>
    </w:p>
    <w:p w14:paraId="4E43739E">
      <w:pPr>
        <w:pStyle w:val="6"/>
        <w:rPr>
          <w:rFonts w:ascii="Cambria"/>
          <w:b/>
          <w:sz w:val="20"/>
        </w:rPr>
      </w:pPr>
    </w:p>
    <w:p w14:paraId="70E99137">
      <w:pPr>
        <w:pStyle w:val="6"/>
        <w:rPr>
          <w:rFonts w:ascii="Cambria"/>
          <w:b/>
          <w:sz w:val="20"/>
        </w:rPr>
      </w:pPr>
    </w:p>
    <w:p w14:paraId="08F3BC62">
      <w:pPr>
        <w:pStyle w:val="6"/>
        <w:rPr>
          <w:rFonts w:ascii="Cambria"/>
          <w:b/>
          <w:sz w:val="20"/>
        </w:rPr>
      </w:pPr>
    </w:p>
    <w:p w14:paraId="097F268B">
      <w:pPr>
        <w:pStyle w:val="6"/>
        <w:rPr>
          <w:rFonts w:ascii="Cambria"/>
          <w:b/>
          <w:sz w:val="20"/>
        </w:rPr>
      </w:pPr>
    </w:p>
    <w:p w14:paraId="6C437181">
      <w:pPr>
        <w:pStyle w:val="6"/>
        <w:rPr>
          <w:rFonts w:ascii="Cambria"/>
          <w:b/>
          <w:sz w:val="20"/>
        </w:rPr>
      </w:pPr>
    </w:p>
    <w:p w14:paraId="40F73B1E">
      <w:pPr>
        <w:pStyle w:val="6"/>
        <w:rPr>
          <w:rFonts w:ascii="Cambria"/>
          <w:b/>
          <w:sz w:val="20"/>
        </w:rPr>
      </w:pPr>
    </w:p>
    <w:p w14:paraId="36C9063E">
      <w:pPr>
        <w:pStyle w:val="6"/>
        <w:rPr>
          <w:rFonts w:ascii="Cambria"/>
          <w:b/>
          <w:sz w:val="20"/>
        </w:rPr>
      </w:pPr>
    </w:p>
    <w:p w14:paraId="087F3EAF">
      <w:pPr>
        <w:pStyle w:val="6"/>
        <w:rPr>
          <w:rFonts w:ascii="Cambria"/>
          <w:b/>
          <w:sz w:val="20"/>
        </w:rPr>
      </w:pPr>
    </w:p>
    <w:p w14:paraId="59C2965A">
      <w:pPr>
        <w:pStyle w:val="6"/>
        <w:rPr>
          <w:rFonts w:ascii="Cambria"/>
          <w:b/>
          <w:sz w:val="20"/>
        </w:rPr>
      </w:pPr>
    </w:p>
    <w:p w14:paraId="1B6C49BC">
      <w:pPr>
        <w:pStyle w:val="6"/>
        <w:rPr>
          <w:rFonts w:ascii="Cambria"/>
          <w:b/>
          <w:sz w:val="20"/>
        </w:rPr>
      </w:pPr>
    </w:p>
    <w:p w14:paraId="4ACD33D0">
      <w:pPr>
        <w:pStyle w:val="6"/>
        <w:rPr>
          <w:rFonts w:ascii="Cambria"/>
          <w:b/>
          <w:sz w:val="20"/>
        </w:rPr>
      </w:pPr>
    </w:p>
    <w:p w14:paraId="199121DE">
      <w:pPr>
        <w:pStyle w:val="6"/>
        <w:rPr>
          <w:rFonts w:ascii="Cambria"/>
          <w:b/>
          <w:sz w:val="20"/>
        </w:rPr>
      </w:pPr>
    </w:p>
    <w:p w14:paraId="0A83C9A6">
      <w:pPr>
        <w:pStyle w:val="6"/>
        <w:rPr>
          <w:rFonts w:ascii="Cambria"/>
          <w:b/>
          <w:sz w:val="20"/>
        </w:rPr>
      </w:pPr>
    </w:p>
    <w:p w14:paraId="71CB9156">
      <w:pPr>
        <w:pStyle w:val="6"/>
        <w:rPr>
          <w:rFonts w:ascii="Cambria"/>
          <w:b/>
          <w:sz w:val="20"/>
        </w:rPr>
      </w:pPr>
    </w:p>
    <w:p w14:paraId="26DBDA1B">
      <w:pPr>
        <w:pStyle w:val="6"/>
        <w:rPr>
          <w:rFonts w:ascii="Cambria"/>
          <w:b/>
          <w:sz w:val="20"/>
        </w:rPr>
      </w:pPr>
    </w:p>
    <w:p w14:paraId="434156A6">
      <w:pPr>
        <w:pStyle w:val="6"/>
        <w:rPr>
          <w:rFonts w:ascii="Cambria"/>
          <w:b/>
          <w:sz w:val="20"/>
        </w:rPr>
      </w:pPr>
    </w:p>
    <w:p w14:paraId="68320BD2">
      <w:pPr>
        <w:pStyle w:val="6"/>
        <w:rPr>
          <w:rFonts w:ascii="Cambria"/>
          <w:b/>
          <w:sz w:val="20"/>
        </w:rPr>
      </w:pPr>
    </w:p>
    <w:p w14:paraId="26239EAE">
      <w:pPr>
        <w:pStyle w:val="6"/>
        <w:rPr>
          <w:rFonts w:ascii="Cambria"/>
          <w:b/>
          <w:sz w:val="20"/>
        </w:rPr>
      </w:pPr>
    </w:p>
    <w:p w14:paraId="5023903C">
      <w:pPr>
        <w:pStyle w:val="6"/>
        <w:rPr>
          <w:rFonts w:ascii="Cambria"/>
          <w:b/>
          <w:sz w:val="20"/>
        </w:rPr>
      </w:pPr>
    </w:p>
    <w:p w14:paraId="284DAB53">
      <w:pPr>
        <w:pStyle w:val="6"/>
        <w:rPr>
          <w:rFonts w:ascii="Cambria"/>
          <w:b/>
          <w:sz w:val="20"/>
        </w:rPr>
      </w:pPr>
    </w:p>
    <w:p w14:paraId="5456ACB1">
      <w:pPr>
        <w:pStyle w:val="6"/>
        <w:rPr>
          <w:rFonts w:ascii="Cambria"/>
          <w:b/>
          <w:sz w:val="20"/>
        </w:rPr>
      </w:pPr>
    </w:p>
    <w:p w14:paraId="48B5F336">
      <w:pPr>
        <w:pStyle w:val="6"/>
        <w:rPr>
          <w:rFonts w:ascii="Cambria"/>
          <w:b/>
          <w:sz w:val="20"/>
        </w:rPr>
      </w:pPr>
    </w:p>
    <w:p w14:paraId="52A88DE2">
      <w:pPr>
        <w:pStyle w:val="6"/>
        <w:rPr>
          <w:rFonts w:ascii="Cambria"/>
          <w:b/>
          <w:sz w:val="20"/>
        </w:rPr>
      </w:pPr>
    </w:p>
    <w:p w14:paraId="0BDA5F09">
      <w:pPr>
        <w:pStyle w:val="6"/>
        <w:rPr>
          <w:rFonts w:ascii="Cambria"/>
          <w:b/>
          <w:sz w:val="20"/>
        </w:rPr>
      </w:pPr>
    </w:p>
    <w:p w14:paraId="396A4D1C">
      <w:pPr>
        <w:pStyle w:val="6"/>
        <w:rPr>
          <w:rFonts w:ascii="Cambria"/>
          <w:b/>
          <w:sz w:val="20"/>
        </w:rPr>
      </w:pPr>
    </w:p>
    <w:p w14:paraId="0B52C4E2">
      <w:pPr>
        <w:pStyle w:val="6"/>
        <w:rPr>
          <w:rFonts w:ascii="Cambria"/>
          <w:b/>
          <w:sz w:val="20"/>
        </w:rPr>
      </w:pPr>
    </w:p>
    <w:p w14:paraId="56C62A0D">
      <w:pPr>
        <w:pStyle w:val="6"/>
        <w:rPr>
          <w:rFonts w:ascii="Cambria"/>
          <w:b/>
          <w:sz w:val="20"/>
        </w:rPr>
      </w:pPr>
    </w:p>
    <w:p w14:paraId="6AC5BCCD">
      <w:pPr>
        <w:pStyle w:val="6"/>
        <w:rPr>
          <w:rFonts w:ascii="Cambria"/>
          <w:b/>
          <w:sz w:val="20"/>
        </w:rPr>
      </w:pPr>
    </w:p>
    <w:p w14:paraId="683BCE2C">
      <w:pPr>
        <w:pStyle w:val="6"/>
        <w:rPr>
          <w:rFonts w:ascii="Cambria"/>
          <w:b/>
          <w:sz w:val="20"/>
        </w:rPr>
      </w:pPr>
    </w:p>
    <w:p w14:paraId="4C6F7FD7">
      <w:pPr>
        <w:pStyle w:val="6"/>
        <w:rPr>
          <w:rFonts w:ascii="Cambria"/>
          <w:b/>
          <w:sz w:val="20"/>
        </w:rPr>
      </w:pPr>
    </w:p>
    <w:p w14:paraId="36F710F7">
      <w:pPr>
        <w:pStyle w:val="6"/>
        <w:rPr>
          <w:rFonts w:ascii="Cambria"/>
          <w:b/>
          <w:sz w:val="20"/>
        </w:rPr>
      </w:pPr>
    </w:p>
    <w:p w14:paraId="2E7FABEF">
      <w:pPr>
        <w:pStyle w:val="6"/>
        <w:rPr>
          <w:rFonts w:ascii="Cambria"/>
          <w:b/>
          <w:sz w:val="20"/>
        </w:rPr>
      </w:pPr>
    </w:p>
    <w:p w14:paraId="7CF2B3DB">
      <w:pPr>
        <w:pStyle w:val="6"/>
        <w:rPr>
          <w:rFonts w:ascii="Cambria"/>
          <w:b/>
          <w:sz w:val="20"/>
        </w:rPr>
      </w:pPr>
    </w:p>
    <w:p w14:paraId="595DEDE2">
      <w:pPr>
        <w:pStyle w:val="6"/>
        <w:rPr>
          <w:rFonts w:ascii="Cambria"/>
          <w:b/>
          <w:sz w:val="20"/>
        </w:rPr>
      </w:pPr>
    </w:p>
    <w:p w14:paraId="2532AFF2">
      <w:pPr>
        <w:pStyle w:val="6"/>
        <w:rPr>
          <w:rFonts w:ascii="Cambria"/>
          <w:b/>
          <w:sz w:val="20"/>
        </w:rPr>
      </w:pPr>
    </w:p>
    <w:p w14:paraId="062ABAF4">
      <w:pPr>
        <w:pStyle w:val="6"/>
        <w:rPr>
          <w:rFonts w:ascii="Cambria"/>
          <w:b/>
          <w:sz w:val="20"/>
        </w:rPr>
      </w:pPr>
    </w:p>
    <w:p w14:paraId="31593A48">
      <w:pPr>
        <w:pStyle w:val="6"/>
        <w:rPr>
          <w:rFonts w:ascii="Cambria"/>
          <w:b/>
          <w:sz w:val="20"/>
        </w:rPr>
      </w:pPr>
    </w:p>
    <w:p w14:paraId="5371FF54">
      <w:pPr>
        <w:pStyle w:val="6"/>
        <w:rPr>
          <w:rFonts w:ascii="Cambria"/>
          <w:b/>
          <w:sz w:val="20"/>
        </w:rPr>
      </w:pPr>
    </w:p>
    <w:p w14:paraId="42295ECE">
      <w:pPr>
        <w:pStyle w:val="6"/>
        <w:rPr>
          <w:rFonts w:ascii="Cambria"/>
          <w:b/>
          <w:sz w:val="20"/>
        </w:rPr>
      </w:pPr>
    </w:p>
    <w:p w14:paraId="17AC3C26">
      <w:pPr>
        <w:pStyle w:val="6"/>
        <w:rPr>
          <w:rFonts w:ascii="Cambria"/>
          <w:b/>
          <w:sz w:val="20"/>
        </w:rPr>
      </w:pPr>
    </w:p>
    <w:p w14:paraId="53FCC442">
      <w:pPr>
        <w:pStyle w:val="6"/>
        <w:rPr>
          <w:rFonts w:ascii="Cambria"/>
          <w:b/>
          <w:sz w:val="20"/>
        </w:rPr>
      </w:pPr>
    </w:p>
    <w:p w14:paraId="0FEA159C">
      <w:pPr>
        <w:pStyle w:val="6"/>
        <w:rPr>
          <w:rFonts w:ascii="Cambria"/>
          <w:b/>
          <w:sz w:val="20"/>
        </w:rPr>
      </w:pPr>
    </w:p>
    <w:p w14:paraId="418E3C6F">
      <w:pPr>
        <w:pStyle w:val="6"/>
        <w:rPr>
          <w:rFonts w:ascii="Cambria"/>
          <w:b/>
          <w:sz w:val="20"/>
        </w:rPr>
      </w:pPr>
    </w:p>
    <w:p w14:paraId="43630900">
      <w:pPr>
        <w:pStyle w:val="6"/>
        <w:rPr>
          <w:rFonts w:ascii="Cambria"/>
          <w:b/>
          <w:sz w:val="20"/>
        </w:rPr>
      </w:pPr>
    </w:p>
    <w:p w14:paraId="7554C079">
      <w:pPr>
        <w:pStyle w:val="6"/>
        <w:rPr>
          <w:rFonts w:ascii="Cambria"/>
          <w:b/>
          <w:sz w:val="20"/>
        </w:rPr>
      </w:pPr>
    </w:p>
    <w:p w14:paraId="3519529E">
      <w:pPr>
        <w:pStyle w:val="6"/>
        <w:rPr>
          <w:rFonts w:ascii="Cambria"/>
          <w:b/>
          <w:sz w:val="20"/>
        </w:rPr>
      </w:pPr>
    </w:p>
    <w:p w14:paraId="055C2C20">
      <w:pPr>
        <w:pStyle w:val="6"/>
        <w:rPr>
          <w:rFonts w:ascii="Cambria"/>
          <w:b/>
          <w:sz w:val="20"/>
        </w:rPr>
      </w:pPr>
    </w:p>
    <w:p w14:paraId="386EC4E9">
      <w:pPr>
        <w:pStyle w:val="6"/>
        <w:rPr>
          <w:rFonts w:ascii="Cambria"/>
          <w:b/>
          <w:sz w:val="20"/>
        </w:rPr>
      </w:pPr>
    </w:p>
    <w:p w14:paraId="441861C3">
      <w:pPr>
        <w:pStyle w:val="6"/>
        <w:rPr>
          <w:rFonts w:ascii="Cambria"/>
          <w:b/>
          <w:sz w:val="20"/>
        </w:rPr>
      </w:pPr>
    </w:p>
    <w:p w14:paraId="622DC68F">
      <w:pPr>
        <w:pStyle w:val="6"/>
        <w:rPr>
          <w:rFonts w:ascii="Cambria"/>
          <w:b/>
          <w:sz w:val="20"/>
        </w:rPr>
      </w:pPr>
    </w:p>
    <w:p w14:paraId="2F18B2BE">
      <w:pPr>
        <w:pStyle w:val="6"/>
        <w:spacing w:before="1"/>
        <w:rPr>
          <w:rFonts w:ascii="Cambria"/>
          <w:b/>
          <w:sz w:val="18"/>
        </w:rPr>
      </w:pPr>
    </w:p>
    <w:p w14:paraId="2ACBC3F2">
      <w:pPr>
        <w:pStyle w:val="2"/>
        <w:ind w:left="89"/>
      </w:pPr>
    </w:p>
    <w:sectPr>
      <w:headerReference r:id="rId6" w:type="default"/>
      <w:pgSz w:w="11920" w:h="16860"/>
      <w:pgMar w:top="1600" w:right="760" w:bottom="0" w:left="10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81DC3"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24.4pt;margin-top:34.3pt;height:14.95pt;width:24.4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EC30B5B">
                <w:pPr>
                  <w:pStyle w:val="6"/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84BE0B"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461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>
    <w:nsid w:val="9C8AC8EF"/>
    <w:multiLevelType w:val="multilevel"/>
    <w:tmpl w:val="9C8AC8EF"/>
    <w:lvl w:ilvl="0" w:tentative="0">
      <w:start w:val="1"/>
      <w:numFmt w:val="decimal"/>
      <w:lvlText w:val="%1)"/>
      <w:lvlJc w:val="left"/>
      <w:pPr>
        <w:ind w:left="480" w:hanging="259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>
    <w:nsid w:val="B0F1ACD9"/>
    <w:multiLevelType w:val="multilevel"/>
    <w:tmpl w:val="B0F1ACD9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lowerRoman"/>
      <w:lvlText w:val="(%1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>
    <w:nsid w:val="BE923771"/>
    <w:multiLevelType w:val="multilevel"/>
    <w:tmpl w:val="BE923771"/>
    <w:lvl w:ilvl="0" w:tentative="0">
      <w:start w:val="1"/>
      <w:numFmt w:val="lowerRoman"/>
      <w:lvlText w:val="%1."/>
      <w:lvlJc w:val="left"/>
      <w:pPr>
        <w:ind w:left="408" w:hanging="187"/>
        <w:jc w:val="left"/>
      </w:pPr>
      <w:rPr>
        <w:rFonts w:hint="default" w:ascii="Arial MT" w:hAnsi="Arial MT" w:eastAsia="Arial MT" w:cs="Arial MT"/>
        <w:color w:val="21212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21" w:hanging="147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>
    <w:nsid w:val="C8879AEF"/>
    <w:multiLevelType w:val="multilevel"/>
    <w:tmpl w:val="C8879AEF"/>
    <w:lvl w:ilvl="0" w:tentative="0">
      <w:start w:val="1"/>
      <w:numFmt w:val="lowerRoman"/>
      <w:lvlText w:val="%1."/>
      <w:lvlJc w:val="left"/>
      <w:pPr>
        <w:ind w:left="221" w:hanging="18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>
    <w:nsid w:val="D7F9FE59"/>
    <w:multiLevelType w:val="multilevel"/>
    <w:tmpl w:val="D7F9FE59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>
    <w:nsid w:val="DCBA6B53"/>
    <w:multiLevelType w:val="multilevel"/>
    <w:tmpl w:val="DCBA6B53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>
    <w:nsid w:val="F4B5D9F5"/>
    <w:multiLevelType w:val="multilevel"/>
    <w:tmpl w:val="F4B5D9F5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>
    <w:nsid w:val="0053208E"/>
    <w:multiLevelType w:val="multilevel"/>
    <w:tmpl w:val="0053208E"/>
    <w:lvl w:ilvl="0" w:tentative="0">
      <w:start w:val="1"/>
      <w:numFmt w:val="lowerRoman"/>
      <w:lvlText w:val="(%1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>
    <w:nsid w:val="0248C179"/>
    <w:multiLevelType w:val="multilevel"/>
    <w:tmpl w:val="0248C179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>
    <w:nsid w:val="0E640482"/>
    <w:multiLevelType w:val="multilevel"/>
    <w:tmpl w:val="0E640482"/>
    <w:lvl w:ilvl="0" w:tentative="0">
      <w:start w:val="3"/>
      <w:numFmt w:val="decimal"/>
      <w:lvlText w:val="%1)"/>
      <w:lvlJc w:val="left"/>
      <w:pPr>
        <w:ind w:left="497" w:hanging="27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>
    <w:nsid w:val="2470EC97"/>
    <w:multiLevelType w:val="multilevel"/>
    <w:tmpl w:val="2470EC97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)"/>
      <w:lvlJc w:val="left"/>
      <w:pPr>
        <w:ind w:left="902" w:hanging="281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3" w:tentative="0">
      <w:start w:val="1"/>
      <w:numFmt w:val="lowerRoman"/>
      <w:lvlText w:val="(%4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>
    <w:nsid w:val="25B654F3"/>
    <w:multiLevelType w:val="multilevel"/>
    <w:tmpl w:val="25B654F3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>
    <w:nsid w:val="2A8F537B"/>
    <w:multiLevelType w:val="multilevel"/>
    <w:tmpl w:val="2A8F537B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>
    <w:nsid w:val="39A0D9AC"/>
    <w:multiLevelType w:val="multilevel"/>
    <w:tmpl w:val="39A0D9AC"/>
    <w:lvl w:ilvl="0" w:tentative="0">
      <w:start w:val="1"/>
      <w:numFmt w:val="upperLetter"/>
      <w:lvlText w:val="%1."/>
      <w:lvlJc w:val="left"/>
      <w:pPr>
        <w:ind w:left="464" w:hanging="243"/>
        <w:jc w:val="left"/>
      </w:pPr>
      <w:rPr>
        <w:rFonts w:hint="default" w:ascii="Cambria" w:hAnsi="Cambria" w:eastAsia="Cambria" w:cs="Cambria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>
    <w:nsid w:val="46A08BB8"/>
    <w:multiLevelType w:val="multilevel"/>
    <w:tmpl w:val="46A08BB8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>
    <w:nsid w:val="4C1BAE26"/>
    <w:multiLevelType w:val="multilevel"/>
    <w:tmpl w:val="4C1BAE26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>
    <w:nsid w:val="4D4DC07F"/>
    <w:multiLevelType w:val="multilevel"/>
    <w:tmpl w:val="4D4DC07F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>
    <w:nsid w:val="5A241D34"/>
    <w:multiLevelType w:val="multilevel"/>
    <w:tmpl w:val="5A241D34"/>
    <w:lvl w:ilvl="0" w:tentative="0">
      <w:start w:val="1"/>
      <w:numFmt w:val="lowerRoman"/>
      <w:lvlText w:val="%1."/>
      <w:lvlJc w:val="left"/>
      <w:pPr>
        <w:ind w:left="221" w:hanging="183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>
    <w:nsid w:val="60382F6E"/>
    <w:multiLevelType w:val="multilevel"/>
    <w:tmpl w:val="60382F6E"/>
    <w:lvl w:ilvl="0" w:tentative="0">
      <w:start w:val="1"/>
      <w:numFmt w:val="decimal"/>
      <w:lvlText w:val="%1)"/>
      <w:lvlJc w:val="left"/>
      <w:pPr>
        <w:ind w:left="436" w:hanging="216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>
    <w:nsid w:val="629F7852"/>
    <w:multiLevelType w:val="multilevel"/>
    <w:tmpl w:val="629F7852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>
    <w:nsid w:val="72183CF9"/>
    <w:multiLevelType w:val="multilevel"/>
    <w:tmpl w:val="72183CF9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>
    <w:nsid w:val="77ECEA79"/>
    <w:multiLevelType w:val="multilevel"/>
    <w:tmpl w:val="77ECEA79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>
    <w:nsid w:val="7C246926"/>
    <w:multiLevelType w:val="multilevel"/>
    <w:tmpl w:val="7C246926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8" w:hanging="360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5D1F18"/>
    <w:rsid w:val="389033EF"/>
    <w:rsid w:val="3F8B2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6" w:right="417"/>
      <w:jc w:val="center"/>
      <w:outlineLvl w:val="1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ind w:left="461" w:hanging="241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484"/>
      <w:ind w:left="103" w:right="408"/>
      <w:jc w:val="center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02" w:hanging="282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40.png"/><Relationship Id="rId6" Type="http://schemas.openxmlformats.org/officeDocument/2006/relationships/header" Target="header2.xml"/><Relationship Id="rId59" Type="http://schemas.openxmlformats.org/officeDocument/2006/relationships/image" Target="media/image39.png"/><Relationship Id="rId58" Type="http://schemas.openxmlformats.org/officeDocument/2006/relationships/customXml" Target="ink/ink13.xml"/><Relationship Id="rId57" Type="http://schemas.openxmlformats.org/officeDocument/2006/relationships/image" Target="media/image38.png"/><Relationship Id="rId56" Type="http://schemas.openxmlformats.org/officeDocument/2006/relationships/image" Target="media/image37.png"/><Relationship Id="rId55" Type="http://schemas.openxmlformats.org/officeDocument/2006/relationships/image" Target="media/image36.png"/><Relationship Id="rId54" Type="http://schemas.openxmlformats.org/officeDocument/2006/relationships/customXml" Target="ink/ink12.xml"/><Relationship Id="rId53" Type="http://schemas.openxmlformats.org/officeDocument/2006/relationships/image" Target="media/image35.png"/><Relationship Id="rId52" Type="http://schemas.openxmlformats.org/officeDocument/2006/relationships/image" Target="media/image34.png"/><Relationship Id="rId51" Type="http://schemas.openxmlformats.org/officeDocument/2006/relationships/image" Target="media/image33.png"/><Relationship Id="rId50" Type="http://schemas.openxmlformats.org/officeDocument/2006/relationships/image" Target="media/image32.png"/><Relationship Id="rId5" Type="http://schemas.openxmlformats.org/officeDocument/2006/relationships/header" Target="header1.xml"/><Relationship Id="rId49" Type="http://schemas.openxmlformats.org/officeDocument/2006/relationships/image" Target="media/image31.png"/><Relationship Id="rId48" Type="http://schemas.openxmlformats.org/officeDocument/2006/relationships/image" Target="media/image30.png"/><Relationship Id="rId47" Type="http://schemas.openxmlformats.org/officeDocument/2006/relationships/customXml" Target="ink/ink11.xml"/><Relationship Id="rId46" Type="http://schemas.openxmlformats.org/officeDocument/2006/relationships/image" Target="media/image29.png"/><Relationship Id="rId45" Type="http://schemas.openxmlformats.org/officeDocument/2006/relationships/customXml" Target="ink/ink10.xml"/><Relationship Id="rId44" Type="http://schemas.openxmlformats.org/officeDocument/2006/relationships/image" Target="media/image28.png"/><Relationship Id="rId43" Type="http://schemas.openxmlformats.org/officeDocument/2006/relationships/customXml" Target="ink/ink9.xml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endnotes" Target="endnotes.xml"/><Relationship Id="rId39" Type="http://schemas.openxmlformats.org/officeDocument/2006/relationships/image" Target="media/image24.png"/><Relationship Id="rId38" Type="http://schemas.openxmlformats.org/officeDocument/2006/relationships/customXml" Target="ink/ink8.xml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5" Type="http://schemas.openxmlformats.org/officeDocument/2006/relationships/customXml" Target="ink/ink7.xml"/><Relationship Id="rId34" Type="http://schemas.openxmlformats.org/officeDocument/2006/relationships/image" Target="media/image21.png"/><Relationship Id="rId33" Type="http://schemas.openxmlformats.org/officeDocument/2006/relationships/customXml" Target="ink/ink6.xml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customXml" Target="ink/ink5.xml"/><Relationship Id="rId27" Type="http://schemas.openxmlformats.org/officeDocument/2006/relationships/image" Target="media/image16.png"/><Relationship Id="rId26" Type="http://schemas.openxmlformats.org/officeDocument/2006/relationships/customXml" Target="ink/ink4.xml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customXml" Target="ink/ink3.xml"/><Relationship Id="rId21" Type="http://schemas.openxmlformats.org/officeDocument/2006/relationships/image" Target="media/image12.png"/><Relationship Id="rId20" Type="http://schemas.openxmlformats.org/officeDocument/2006/relationships/customXml" Target="ink/ink2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customXml" Target="ink/ink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4324 1036352,'11'-11,"0"11,0 0,0 0,0 0,0 0,0 0,0 0,0 0,0 0,0 0,0 0,11 0,-11 0,-11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3459 1036352,'11'0,"0"0,0 0,0 0,0 0,0 0,0 0,0 0,0 0,0 0,0 0,0 0,0 0,0 0,0 0,21-11,-10 11,-11 0,11 0,0 0,-11 0,0 0,0 0,0 0,0 0,-11-11,11 11,0 0,0 0,0 0,0 0,0 0,-1 0,1 0,11 0,-11 0,0 0,0-11,0 11,0 0,0 0,11 0,-11 0,0 0,-11-11,11 11,0 0,0 0,0 0,0 0,-1 0,1 0,0 0,0 0,0 0,0 0,0 0,0 0,0 0,0 0,0 0,0 0,0 0,0 0,0 0,0 0,0 0,0 0,11 0,-12 0,1 0,11-11,0 11,11-11,-11 11,0 0,0 0,-11 0,11 0,-11 0,-11-11,11 11,-1 0,1-11,11 11,0 0,0 0,0 0,0-10,0 10,11 0,-22 0,0 0,-1 0,1-11,0 11,0 0,0 0,0 0,0 0,0 0,11 0,-11 0,11 0,-11 0,0 0,0 0,11 0,-11 0,0 0,-22 0,0 11,0-11,0 10,-11-10,11 0,-11 11,11-11,0 0,0 0,0 0,0 0,0 0,0 0,0 0,0 0,0 0,11 11,-21-11,10 0,0 0,0 0,11 11,-11-11,0 0,0 11,0-11,0 0,0 0,0 0,0 0,0 0,0 0,0 0,0 0,-11 0,12 0,-1 0,-11 0,11 0,22 0,0 0,11 0,-12 0,1 0,11 0,-11 0,0 0,0 0,0 0,0 0,0 0,0 0,0 0,0 0,0 0,0 0,0 0,0 0,0 0,0 0,-1 0,1 0,0 0,0 0,0 0,0 0,0 0,0 0,0 0,0 0,0 0,11 0,-11 0,0 0,0 0,0 0,0 0,0 0,0 0,-1 0,1 0,11 0,-11 0,11 0,0 0,-11 0,11 0,-11 0,0 0,0 0,0 0,0 0,0 0,0 0,-1 0,1 0,0 0,0 0,0 0,0 0,0 0,11 0,-11 0,0 0,0 0,0 0,0 0,0 0,0 0,0 0,11 0,-11 0,-1 11,12 0,11-11,-11 0,0 0,-11 0,0 0,0 0,0 0,0 0,11 11,-11-11,21 0,-10 11,-11-11,0 0,0 0,0 0,0 0,0 0,0 0,0 0,0 0,0 0,0 0,11 0,-11 0,0 0,0 0,-1 0,1 0,0 0,0 0,0 0,0 0,0 0,0 0,0 0,0 0,0 0,0 0,0 0,11 0,-11 0,0 0,0 0,0 0,-1 0,1 0,0 0,0 0,0 0,0 0,0 0,0 0,0 0,11 0,-11 0,0 0,0 0,0 0,11 0,-11 0,-11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6076 1307185,'11'0,"0"0,0 0,0 0,0 0,0 0,0 0,0 0,0 0,0 0,11 0,-12 0,1 0,0 0,0 0,-11 11,0 0,-11-11,0 0,0 0,1 0,-1 0,0 0,0 0,0 0,0 0,0 0,0 0,0 0,0 0,11 11,-22-11,22 11,11-11,0 0,0 0,0 11,0-11,0 0,0 0,0 0,0 0,0 0,0 0,-1 0,1 0,0 0,0 0,0 0,0 0,0-11,0 11,11 0,0 0,-11 0,0 0,0 0,0 0,-11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6043 1404917,'0'-11,"11"0,0 11,0 0,0 0,0 0,0 0,0 0,11 0,-11 0,0 0,0 0,0 0,0 0,0 0,-1 0,1 0,0 0,0 0,0 0,0 0,0 0,11 0,-11-11,0 11,0 0,0 0,0 0,0 0,11 0,-11 0,0-11,0 11,-1 0,1 0,0 0,0 0,0 0,0 0,0 0,0 0,0-11,0 11,0 0,0 0,0 0,0 0,11 0,-11 0,0 0,10 0,-10 0,11 0,-11 0,0 0,0 0,11 0,-11 0,0 0,0 0,0 0,0 0,0 0,0 0,0 0,0-11,21 1,-21 10,0 0,0 0,0 0,0 0,0-11,0 11,0 0,11 0,-11-11,0 11,11 0,-11 0,0 0,11 0,-1 0,-10 0,0 0,-22 0,-11 0,12 0,-12 0,11 11,0-11,0 0,0 0,0 0,0 0,0 0,0 0,0 0,0 0,0 0,0 0,0 0,0 0,0 0,0 0,11 11,-10-11,-1 0,0 0,0 0,0 0,11 10,-11-10,0 0,0 0,-11 0,0 0,11 0,0 0,0 0,-11 0,11 0,0 0,0 0,1 0,-12 0,11 0,0 0,0 0,-11 0,11 0,0 0,0 0,0 0,0 0,0 0,0 0,11 11,0 0,0 0,22-11,-11 0,0 0,0 0,0 0,0 0,0 0,11 0,-11 0,0 0,0 0,0 0,-1 0,1 0,0 0,0 0,11 0,-11 0,0 0,0 0,11 0,-11 0,0 0,11 0,-11 0,11 0,-11 0,10 0,-10 0,0 0,11 0,0 0,0 0,0 0,-11 0,11 0,-11 0,0 0,0 0,0 0,10 0,-10 0,0 0,0 0,0 0,0 0,0 0,0 0,0 0,0 0,11 0,0 0,0 0,-11 0,0 0,0 0,0 0,-1 0,12 0,-11 0,0 0,0 0,11 0,-11 0,0 0,0 0,0 0,11 0,-11 0,11 0,0 0,10 0,-10 0,0 0,0 0,11 0,-22 0,0 0,0 0,0 0,0 0,0 0,0 0,0 0,10 0,1 0,-11 0,0 0,11 0,0 0,0 0,0 0,0 0,0 0,0 0,-12 0,1 0,0 0,0 0,0 0,0 11,11-11,-11 0,0 0,0 0,0 0,0 0,0 0,11 0,-11 0,0 0,10 0,-10 0,0 0,0 0,0 0,0 0,0 0,0 0,0 0,0 11,0-11,0 0,0 0,0 0,0 0,0 0,0 0,0 0,0 0,0 0,-1 0,1 0,0 0,0 0,0 0,0 0,0 0,0 0,0 0,0 0,0 0,0 0,0 0,0 0,11 0,0 0,-11 0,10 0,-10 0,11 0,-11 0,0 0,0 0,0 0,0 0,0 0,0 0,0 0,0 0,0 0,0 0,0 0,11 0,-1 11,45-11,-33 11,0-11,-22 0,-11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10401 392654,'0'-11,"11"11,0 0,0 0,11 0,-11 0,0 0,0 0,10 0,-10 0,0 0,0 0,11 0,-11 0,0 0,0 0,0 0,0 0,0 0,0 0,0 0,0 0,11 0,-11 0,0 0,-1 0,1 0,0 0,0 0,0 0,-11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9000 392654,'10'0,"1"0,0 0,0 0,0 0,0-11,0 11,0 0,0 0,0 0,0 0,0 0,11-11,-11 11,11 0,0 0,10-22,-10 22,11 0,-11-11,-11 11,0 0,11 0,-11-11,0 11,0 0,0 0,11 0,-22-11,10 11,12 0,-11 0,0 0,0 0,0 0,0 0,0 0,0 0,0 0,0 0,-11-11,11 11,0 0,11 0,-11 0,0 0,-44 11,22 0,-11-11,0 0,11 11,0 0,-11-11,0 11,0-11,1 0,10 0,-11 0,11 0,0 11,0-11,0 11,0-11,0 0,0 0,0 0,0 0,0 0,0 0,0 0,22 0,0 0,11 0,0 0,11 0,-22 0,0 0,0 0,0 0,0 0,0 0,-1 0,1 0,0 0,11 0,-11 0,0 0,0 0,0 0,0 0,0 0,-11-11,11 11,11 0,-11 0,0 0,0 0,0 0,0 0,-1 0,1 0,0 0,0 0,0 0,11 0,-11 0,0 0,0 0,0 0,0 0,0 0,0 0,0 0,0 0,0 0,0 0,0 0,10 0,1 0,-11 0,0 0,11 0,-11 0,0 0,0 0,0 0,0 0,0 0,0-11,0 11,0 0,0 0,0 0,0 0,-1 0,1 0,11 0,-11 0,0 0,11 0,-11 0,0 0,11 0,-11 0,0 0,0 0,0 0,0 0,0 0,0 0,0 0,-1 0,1 0,0 0,0 0,0 0,0 0,0 0,0 0,11 0,-11 0,0 0,0 0,11 0,-11 0,11 0,-11 0,0 0,-1 0,1 0,0 0,0 0,0 0,0 0,0 0,0 0,0 0,0 0,0 0,0 0,0 0,0 0,0 0,0 0,0 0,0 0,0 0,-1 0,12 0,-11 0,0 0,0 0,0 0,0 0,0 0,0 0,0 0,11 0,-11 0,0 0,0 0,11 0,-11 0,10 0,-10 0,0 0,0 0,0 0,0 0,0 0,0 0,0 0,0 0,0 0,0 0,0 0,11 0,-11 0,0 0,0 0,0 0,-1 0,1 0,0 0,0 0,0 0,0 0,0 0,0 0,0 0,0 0,11 0,-11 0,0 0,0 0,0 0,0 0,0 0,0 0,0 0,-1 0,1 0,0 0,0 0,0 0,0 0,0 0,0 0,11 0,-11 0,0 0,0 0,0 0,0 0,0 0,0 0,0 0,0 0,10 0,-10 0,0 0,0 0,0 0,0 0,0 0,0 0,0 0,0 0,0 0,-11 11,-11 11,-11 0,11-22,0 0,-11 0,11 0,0 0,0 0,-21 0,10 0,11 0,-11 0,11 0,0 0,0 0,-11 0,11 0,0 0,-33 0,23 0,10 0,11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5824 543869,'11'0,"0"0,0 0,0 0,11 0,-11 0,0 0,0 0,0 0,11-11,-11 11,0-11,0 11,10 0,-10 0,0-11,11 0,0 11,-11 0,0 0,0 0,0 0,0 0,0-11,0 11,11 0,-11 0,0 0,0 0,-1 0,1 0,0 0,0 0,99-22,-99 22,0 0,-11-11,11 11,0 0,0-11,0 11,-1 0,1 0,0 0,0 0,0-11,0 11,0 0,0 0,-22 0,0 0,-11 0,11 0,-11 0,1 0,-1 0,0 0,-11 0,22 0,0 0,-11 11,11-11,0 11,0-11,0 11,0-11,0 11,0-11,11 11,-10 0,-1 11,0-22,0 11,0-11,0 0,0 0,0 0,0 0,0 0,-11 0,11 0,33 0,-11 0,0 0,0 0,0 0,0 0,0 0,0 0,0 0,0 0,0 0,-1 0,1 0,0 0,0 0,11 0,-11 0,0 0,11 0,0 0,-11 0,0 0,0 0,0 0,0 0,0 0,0 0,0 0,-1 0,1 0,0 0,0 0,0 0,0 0,11 0,-11 0,11 0,-11 0,11 0,-11 0,0 0,0 0,0 0,0 0,-1 0,1 0,11 0,-11 0,0 0,0 0,11 0,-11 0,0 0,0 0,11 0,-11 0,0 0,0 0,0 0,0 0,0 0,-1 0,1 0,0 0,0 0,0 0,11 0,-11 0,0 0,0 0,0 0,0 0,11 0,-11 0,0 0,0 0,0 0,0 0,-1 0,1 0,0 0,0 0,0 0,0 0,0 0,0 0,-11 11,11-11,0 0,0 0,0 0,0 0,0 0,0 0,0 0,0 0,0 0,0 0,0 0,-1 0,1 0,0 0,0 0,0 0,0 0,0 0,0 0,0 0,0 0,0 0,0 0,11 0,-11 0,0 0,0 0,0 0,0 0,-1 0,1 0,0 0,0 0,0 0,0 0,0 0,0 0,11 0,-11 0,0 0,0 0,11 0,-11 0,11 0,-11 0,0 0,-1 0,1 0,0 0,0 0,0 0,11 0,-11 0,0 0,0 0,0 0,0 0,0 0,0 0,0 0,0 0,0 0,0 0,0 0,0 0,-1 0,12 0,-11 0,0 0,0 0,0 0,0 0,0 0,0 0,11 0,-11 0,0 0,0 0,0 0,0 0,0 0,0 0,-1 0,1 0,0 0,0 0,0 0,0 0,0 0,0 0,0 0,0 0,0 0,0 0,0 0,0 0,0 0,0 0,0 0,0 0,0 0,0 0,-1 0,23 0,-22 0,0 0,0 0,0 0,0 0,11 0,-11 0,0 0,0 0,0 0,0 0,0 0,0 0,0 0,-1-11,1 11,0 0,0 0,-11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7762 709438,'0'-21,"11"21,0 0,0 0,0 0,0 0,0 0,0 0,0 0,0 0,0 0,0 0,0 0,0 0,0 0,0 0,-1 0,1 0,-11-11,11 11,0 0,0 0,0 0,-11-11,11 11,0 0,0 0,0 0,0 0,0 0,-11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8091 709395,'11'0,"0"0,0 0,0 0,-1 0,1 0,0 0,0 0,11 0,0 0,-11 0,0 0,0 0,0 0,0 0,0 0,11 0,-11 0,0 0,0 0,0 0,10 0,-10 0,0 0,0 0,0 0,11 0,-11 0,0 0,0 0,0 0,11 0,-11 0,0 0,11 0,-11 0,-1 0,1 0,0 0,0 0,0 0,0 0,0 0,0 0,0 0,0 0,0 0,11 0,-11 0,0 0,11 0,-11 0,0 0,0 0,-1 0,1 0,0 0,0 0,0 0,0 0,0 0,0 0,0 0,0 0,0 0,0 0,11 0,-11 0,0 0,11 0,10 0,-10 0,-11 0,0 0,0 0,0 0,0 0,0 0,0 0,0 0,0 0,0 0,0 0,0 0,11 0,-11 0,0 0,-1 0,1 0,0 0,0 0,0 0,0 0,0 0,0 0,0 0,0 0,11 0,-11 0,0 0,0 0,0 0,0 0,0 0,0 0,0 0,-1 0,1 0,0 0,0 0,0 0,0 0,0 0,0 0,0 0,0 0,0 0,11 0,-11 0,0 0,0 0,0 0,0 0,10 0,1 0,0 0,0 0,-11 0,11 0,11 0,-22 0,0 0,0 0,11 0,-11 0,0 0,-1 0,12 0,-11 0,0 0,0 0,0 0,0 0,0 0,0 0,0 0,0 0,0 0,0 0,0 0,0 0,0 0,0 0,0 0,-1 0,1 0,0 0,0 0,0 0,0 0,0 0,0 0,11 0,0 0,-11 0,11 0,-11 0,0 0,0 0,0 0,0 0,-1 0,1 0,0 0,0 0,0 0,0 0,0 0,0-11,0 0,0 11,0 0,0 0,11-11,-11 11,0-11,11 11,-11 0,0 0,10 0,-10 0,0 0,0-11,0 11,0 0,0 0,0 0,0 0,-22 22,11-11,-22 0,22 0,-11-11,0 11,0 0,0-11,-11 0,12 0,-1 0,0 0,0 0,0 0,0 0,11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7762 797787,'0'-11,"11"11,0 0,0 0,0 0,11 0,-11 0,0 0,11 0,-11 0,11 0,-11 0,10 0,-10 0,0 0,0 0,0 0,0 0,0 0,0 0,0 0,0-11,0 11,11 0,0 0,-11 0,0 0,0 0,10-11,-10 11,0 0,0 0,0 0,0 0,0 0,0-11,0 11,11 0,-11 0,0 0,0 0,0 0,0 0,0 0,0 0,0 0,10 0,1 0,0 0,-11 0,0-11,0 11,0 0,0 0,11 0,-11 0,0 0,11 0,-11 0,11 0,-12 0,12 0,0 0,-11 0,0 0,11 0,-11 0,11 0,-11 0,0 0,0 0,22 0,-22 0,10 0,-10 0,11 0,-22-11,11 11,0 0,0 0,0 0,0 0,0-11,11 11,0 0,-11 0,0 0,0 0,0 0,0 0,0 0,-1 0,1 0,0 0,0 0,0 0,0 0,0 0,11 0,0 0,-11 0,0 0,11 0,-11 0,0 0,0 0,0 0,-22 0,0 11,0-11,0 0,0 0,0 0,0 0,11 11,-11-11,0 0,0 0,0 0,-11 0,11 11,0-11,0 0,0 11,-10-11,10 0,-11 0,11 0,0 0,-11 0,11 0,0 0,0 0,0 0,0 0,0 0,-11 0,11 0,0 0,0 0,0 0,1 0,-1 0,0 0,-11 0,11 0,0 0,0 0,0 0,0 0,0 0,0 0,0 0,-11 0,-11 0,11 0,12 0,-1 0,-11 0,11 0,0 0,-11 0,11 0,0 0,22 0,11 0,0 0,0 0,0 0,-1 0,1 0,0 0,-11 0,0 0,11 0,11 0,-11 0,-11 0,0 0,11 0,-11 0,10 0,-10 0,0 0,0 0,11 0,-11 0,0 0,0 0,0 0,0 0,0 0,0 0,0 0,0 0,0 0,11-11,-11 11,10 0,-10 0,-11-11,11 11,11 0,-11 0,0 0,0 0,0 0,0 0,11 0,-11 0,0 0,0 0,0 0,0 0,0 0,-1 0,1 0,11 0,-11 0,0 0,0 0,0 0,0 0,0 0,0 0,0 0,11 0,0 0,-11 0,0 0,0 0,0 0,-1 0,12-11,-11 11,0 0,0 0,0 0,0-11,0 11,0 0,0 0,-11-11,-11 11,0 0,0 0,0 0,0 0,0 0,-11 0,11 0,-10 0,10 0,0 0,0 0,0 0,0 0,0 0,0 0,0 0,-11 0,0 0,0 0,11 0,-11 0,11 11,0-11,1 0,-1 0,0 0,-11 11,22 0,11-11,0 0,0 11,0-11,-11 11,21-11,-10 0,0 0,0 0,0 0,11 0,-11 0,0 0,0 0,0 0,0 0,0 0,11 0,-11 0,0 0,0 0,-22 0,0 0,0 0,0 0,0 0,0 0,0 0,-11 0,11 0,0 0,-11 0,11 0,0 0,-22 0,23 0,-1 0,-11 0,11 0,0 0,0 0,0 0,0 0,33 0,11 0,-22 0,0 0,0 0,-1 0,1 0,0 0,0 0,0 0,0 0,0 0,0 0,0 0,0 0,0 0,0 0,0 0,0 0,0 0,0 0,0-11,11 11,-11 0,-1 0,1 0,0 0,0 0,0 0,0 0,11 0,-11 0,0 0,22 0,-11 0,-11 0,0 0,0 0,0 0,-1 0,1 0,11 0,33 0,-44 0,0 0,0 0,0 0,11 0,0 0,-11 0,11 0,-12 0,1 0,0 0,11 0,-11 0,0 0,0 0,11 0,0 0,-11 0,0 0,0 0,0 0,11 0,-11 0,10 0,1 0,-11 0,11 0,-11 0,0 0,0 0,0 0,0 0,0 0,0 0,0 0,11 0,-11 0,0 0,0 0,-1 0,1 0,0 0,0 0,0 0,0 0,0 0,11 0,11 0,11 11,-33-11,0 0,21 0,-10 0,-11 0,-11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  <inkml:brushProperty name="color" value="#000000"/>
      <inkml:brushProperty name="ignorePressure" value="0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 textRotate="1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5"/>
    <customShpInfo spid="_x0000_s1045"/>
    <customShpInfo spid="_x0000_s1044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112</Pages>
  <TotalTime>34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2024-06-17T02:56:00Z</dcterms:created>
  <dc:creator>ADMIN</dc:creator>
  <cp:lastModifiedBy>Santhosh S</cp:lastModifiedBy>
  <dcterms:modified xsi:type="dcterms:W3CDTF">2024-06-17T07:01:53Z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2024-06-17T00:00:00Z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A37B874BCA81429AB87DFE259A777770_13</vt:lpwstr>
  </property>
</Properties>
</file>